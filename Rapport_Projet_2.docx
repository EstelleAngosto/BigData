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Mar>
          <w:left w:w="0" w:type="dxa"/>
          <w:right w:w="0" w:type="dxa"/>
        </w:tblCellMar>
        <w:tblLook w:val="0600" w:firstRow="0" w:lastRow="0" w:firstColumn="0" w:lastColumn="0" w:noHBand="1" w:noVBand="1"/>
        <w:tblDescription w:val="Tableau de disposition de l’en-tête"/>
      </w:tblPr>
      <w:tblGrid>
        <w:gridCol w:w="3686"/>
        <w:gridCol w:w="6780"/>
      </w:tblGrid>
      <w:tr w:rsidR="00EC37E4" w:rsidRPr="00402E4E" w14:paraId="263E1832" w14:textId="77777777" w:rsidTr="007E7141">
        <w:trPr>
          <w:trHeight w:val="270"/>
          <w:jc w:val="center"/>
        </w:trPr>
        <w:tc>
          <w:tcPr>
            <w:tcW w:w="5000" w:type="pct"/>
            <w:gridSpan w:val="2"/>
          </w:tcPr>
          <w:p w14:paraId="1176BDDE" w14:textId="77777777" w:rsidR="007E7141" w:rsidRDefault="00F12BF6" w:rsidP="007E7141">
            <w:pPr>
              <w:pStyle w:val="Titre"/>
              <w:rPr>
                <w:rFonts w:ascii="Sagona Book" w:hAnsi="Sagona Book"/>
                <w:b/>
                <w:bCs/>
              </w:rPr>
            </w:pPr>
            <w:r w:rsidRPr="00402E4E">
              <w:rPr>
                <w:rFonts w:ascii="Sagona Book" w:hAnsi="Sagona Book"/>
                <w:b/>
                <w:bCs/>
              </w:rPr>
              <w:t>Data Mining – Big DATA</w:t>
            </w:r>
          </w:p>
          <w:p w14:paraId="30AB768C" w14:textId="77777777" w:rsidR="00756111" w:rsidRDefault="00756111" w:rsidP="00756111"/>
          <w:p w14:paraId="51EC771B" w14:textId="77777777" w:rsidR="00756111" w:rsidRDefault="00756111" w:rsidP="00756111"/>
          <w:p w14:paraId="21A033EB" w14:textId="309D545E" w:rsidR="00756111" w:rsidRPr="00756111" w:rsidRDefault="00756111" w:rsidP="00756111">
            <w:pPr>
              <w:rPr>
                <w:rFonts w:ascii="Sagona Book" w:hAnsi="Sagona Book"/>
                <w:b/>
                <w:bCs/>
                <w:color w:val="FFFFFF" w:themeColor="background1"/>
              </w:rPr>
            </w:pPr>
            <w:r w:rsidRPr="00756111">
              <w:rPr>
                <w:rFonts w:ascii="Sagona Book" w:hAnsi="Sagona Book"/>
                <w:b/>
                <w:bCs/>
                <w:color w:val="FFFFFF" w:themeColor="background1"/>
              </w:rPr>
              <w:t>Projet de fin de semestre</w:t>
            </w:r>
          </w:p>
          <w:p w14:paraId="5535BBAC" w14:textId="77777777" w:rsidR="00756111" w:rsidRDefault="00756111" w:rsidP="00756111"/>
          <w:p w14:paraId="4A907B4A" w14:textId="77777777" w:rsidR="00756111" w:rsidRDefault="00756111" w:rsidP="00756111"/>
          <w:p w14:paraId="7DCB3614" w14:textId="77777777" w:rsidR="00756111" w:rsidRDefault="00756111" w:rsidP="00756111"/>
          <w:p w14:paraId="667B8798" w14:textId="0C1562D4" w:rsidR="00756111" w:rsidRDefault="00756111" w:rsidP="00756111"/>
          <w:p w14:paraId="2B7D12B8" w14:textId="15CFF8AC" w:rsidR="00756111" w:rsidRDefault="00756111" w:rsidP="00756111"/>
          <w:p w14:paraId="66839FAC" w14:textId="6291645F" w:rsidR="00756111" w:rsidRDefault="00756111" w:rsidP="00756111"/>
          <w:p w14:paraId="7EC47703" w14:textId="52169A83" w:rsidR="00756111" w:rsidRDefault="00756111" w:rsidP="00756111"/>
          <w:p w14:paraId="48326722" w14:textId="50AB717F" w:rsidR="00756111" w:rsidRDefault="00756111" w:rsidP="00756111"/>
          <w:p w14:paraId="5C2DEF6D" w14:textId="6946FDB7" w:rsidR="00756111" w:rsidRDefault="00756111" w:rsidP="00756111"/>
          <w:p w14:paraId="63803C81" w14:textId="499E17B3" w:rsidR="00756111" w:rsidRDefault="00756111" w:rsidP="00756111"/>
          <w:p w14:paraId="51000B03" w14:textId="09B35BE4" w:rsidR="00756111" w:rsidRDefault="00756111" w:rsidP="00756111"/>
          <w:p w14:paraId="40D8FF96" w14:textId="5FD1FB73" w:rsidR="00756111" w:rsidRDefault="00756111" w:rsidP="00756111"/>
          <w:p w14:paraId="15A86271" w14:textId="77D53F98" w:rsidR="00756111" w:rsidRDefault="00756111" w:rsidP="00756111"/>
          <w:p w14:paraId="4AF5B36A" w14:textId="77777777" w:rsidR="00756111" w:rsidRDefault="00756111" w:rsidP="00756111"/>
          <w:p w14:paraId="61F8F0E3" w14:textId="77E6A602" w:rsidR="00756111" w:rsidRPr="00756111" w:rsidRDefault="00756111" w:rsidP="00756111"/>
        </w:tc>
      </w:tr>
      <w:tr w:rsidR="00756111" w:rsidRPr="00756111" w14:paraId="3633CDE4" w14:textId="77777777" w:rsidTr="00402E4E">
        <w:trPr>
          <w:trHeight w:val="492"/>
          <w:jc w:val="center"/>
        </w:trPr>
        <w:tc>
          <w:tcPr>
            <w:tcW w:w="1761" w:type="pct"/>
          </w:tcPr>
          <w:p w14:paraId="373306F0" w14:textId="15912041" w:rsidR="007E7141" w:rsidRPr="00756111" w:rsidRDefault="00F12BF6" w:rsidP="0048461A">
            <w:pPr>
              <w:pStyle w:val="Informationssurlarunion"/>
              <w:rPr>
                <w:rFonts w:ascii="Sagona Book" w:hAnsi="Sagona Book"/>
                <w:color w:val="auto"/>
              </w:rPr>
            </w:pPr>
            <w:r w:rsidRPr="00756111">
              <w:rPr>
                <w:rFonts w:ascii="Sagona Book" w:hAnsi="Sagona Book"/>
                <w:color w:val="auto"/>
                <w:lang w:bidi="fr-FR"/>
              </w:rPr>
              <w:t xml:space="preserve">NINH Thi </w:t>
            </w:r>
            <w:proofErr w:type="spellStart"/>
            <w:r w:rsidRPr="00756111">
              <w:rPr>
                <w:rFonts w:ascii="Sagona Book" w:hAnsi="Sagona Book"/>
                <w:color w:val="auto"/>
                <w:lang w:bidi="fr-FR"/>
              </w:rPr>
              <w:t>Hoa</w:t>
            </w:r>
            <w:proofErr w:type="spellEnd"/>
            <w:r w:rsidR="00402E4E" w:rsidRPr="00756111">
              <w:rPr>
                <w:rFonts w:ascii="Sagona Book" w:hAnsi="Sagona Book"/>
                <w:color w:val="auto"/>
                <w:lang w:bidi="fr-FR"/>
              </w:rPr>
              <w:t xml:space="preserve"> Lan</w:t>
            </w:r>
            <w:r w:rsidRPr="00756111">
              <w:rPr>
                <w:rFonts w:ascii="Sagona Book" w:hAnsi="Sagona Book"/>
                <w:color w:val="auto"/>
                <w:lang w:bidi="fr-FR"/>
              </w:rPr>
              <w:t xml:space="preserve">  </w:t>
            </w:r>
          </w:p>
        </w:tc>
        <w:tc>
          <w:tcPr>
            <w:tcW w:w="3239" w:type="pct"/>
          </w:tcPr>
          <w:p w14:paraId="3B9DF7AF" w14:textId="30487EAE" w:rsidR="007E7141" w:rsidRPr="00756111" w:rsidRDefault="007E7141" w:rsidP="0048461A">
            <w:pPr>
              <w:pStyle w:val="Coordonnes"/>
              <w:rPr>
                <w:rFonts w:ascii="Sagona Book" w:hAnsi="Sagona Book"/>
                <w:color w:val="auto"/>
              </w:rPr>
            </w:pPr>
          </w:p>
        </w:tc>
      </w:tr>
      <w:tr w:rsidR="00756111" w:rsidRPr="00756111" w14:paraId="60BAE266" w14:textId="77777777" w:rsidTr="00402E4E">
        <w:trPr>
          <w:trHeight w:val="492"/>
          <w:jc w:val="center"/>
        </w:trPr>
        <w:tc>
          <w:tcPr>
            <w:tcW w:w="1761" w:type="pct"/>
          </w:tcPr>
          <w:p w14:paraId="7C6E6B15" w14:textId="3D0E550E" w:rsidR="007E7141" w:rsidRPr="00756111" w:rsidRDefault="00F12BF6" w:rsidP="0048461A">
            <w:pPr>
              <w:pStyle w:val="Informationssurlarunion"/>
              <w:rPr>
                <w:rFonts w:ascii="Sagona Book" w:hAnsi="Sagona Book"/>
                <w:color w:val="auto"/>
              </w:rPr>
            </w:pPr>
            <w:r w:rsidRPr="00756111">
              <w:rPr>
                <w:rFonts w:ascii="Sagona Book" w:hAnsi="Sagona Book"/>
                <w:color w:val="auto"/>
              </w:rPr>
              <w:t>ANGOSTO Estelle</w:t>
            </w:r>
          </w:p>
        </w:tc>
        <w:tc>
          <w:tcPr>
            <w:tcW w:w="3239" w:type="pct"/>
          </w:tcPr>
          <w:p w14:paraId="330EFADE" w14:textId="6C9F76A8" w:rsidR="007E7141" w:rsidRPr="00756111" w:rsidRDefault="00F12BF6" w:rsidP="00F12BF6">
            <w:pPr>
              <w:pStyle w:val="Coordonnes"/>
              <w:tabs>
                <w:tab w:val="left" w:pos="978"/>
              </w:tabs>
              <w:rPr>
                <w:rFonts w:ascii="Sagona Book" w:hAnsi="Sagona Book"/>
                <w:color w:val="auto"/>
              </w:rPr>
            </w:pPr>
            <w:r w:rsidRPr="00756111">
              <w:rPr>
                <w:rFonts w:ascii="Sagona Book" w:hAnsi="Sagona Book"/>
                <w:color w:val="auto"/>
              </w:rPr>
              <w:tab/>
              <w:t xml:space="preserve">                                                                             Mr SOUIDI Mohamed</w:t>
            </w:r>
          </w:p>
        </w:tc>
      </w:tr>
      <w:tr w:rsidR="00756111" w:rsidRPr="00756111" w14:paraId="2E7A47B2" w14:textId="77777777" w:rsidTr="00402E4E">
        <w:trPr>
          <w:trHeight w:val="492"/>
          <w:jc w:val="center"/>
        </w:trPr>
        <w:tc>
          <w:tcPr>
            <w:tcW w:w="1761" w:type="pct"/>
          </w:tcPr>
          <w:p w14:paraId="77B9A63F" w14:textId="179F0C07" w:rsidR="007E7141" w:rsidRPr="00756111" w:rsidRDefault="00F12BF6" w:rsidP="0048461A">
            <w:pPr>
              <w:pStyle w:val="Informationssurlarunion"/>
              <w:rPr>
                <w:rFonts w:ascii="Sagona Book" w:hAnsi="Sagona Book"/>
                <w:color w:val="auto"/>
              </w:rPr>
            </w:pPr>
            <w:r w:rsidRPr="00756111">
              <w:rPr>
                <w:rFonts w:ascii="Sagona Book" w:hAnsi="Sagona Book"/>
                <w:color w:val="auto"/>
                <w:lang w:bidi="fr-FR"/>
              </w:rPr>
              <w:t>MASLIAH Anita</w:t>
            </w:r>
          </w:p>
        </w:tc>
        <w:tc>
          <w:tcPr>
            <w:tcW w:w="3239" w:type="pct"/>
          </w:tcPr>
          <w:p w14:paraId="282BAC35" w14:textId="2E3362B8" w:rsidR="00F12BF6" w:rsidRPr="00756111" w:rsidRDefault="00F12BF6" w:rsidP="0048461A">
            <w:pPr>
              <w:pStyle w:val="Coordonnes"/>
              <w:rPr>
                <w:rFonts w:ascii="Sagona Book" w:hAnsi="Sagona Book"/>
                <w:color w:val="auto"/>
              </w:rPr>
            </w:pPr>
            <w:r w:rsidRPr="00756111">
              <w:rPr>
                <w:rFonts w:ascii="Sagona Book" w:hAnsi="Sagona Book"/>
                <w:color w:val="auto"/>
              </w:rPr>
              <w:t xml:space="preserve">                                                                                 </w:t>
            </w:r>
            <w:r w:rsidR="00402E4E" w:rsidRPr="00756111">
              <w:rPr>
                <w:rFonts w:ascii="Sagona Book" w:hAnsi="Sagona Book"/>
                <w:color w:val="auto"/>
              </w:rPr>
              <w:t xml:space="preserve">     </w:t>
            </w:r>
            <w:r w:rsidRPr="00756111">
              <w:rPr>
                <w:rFonts w:ascii="Sagona Book" w:hAnsi="Sagona Book"/>
                <w:color w:val="auto"/>
              </w:rPr>
              <w:t xml:space="preserve">  Année scolaire 2021-2022</w:t>
            </w:r>
          </w:p>
        </w:tc>
      </w:tr>
    </w:tbl>
    <w:p w14:paraId="241D345C" w14:textId="02B778FA" w:rsidR="00A66B18" w:rsidRPr="00756111" w:rsidRDefault="00F12BF6">
      <w:pPr>
        <w:rPr>
          <w:rFonts w:ascii="Sagona Book" w:hAnsi="Sagona Book"/>
        </w:rPr>
      </w:pPr>
      <w:r w:rsidRPr="00756111">
        <w:rPr>
          <w:rFonts w:ascii="Sagona Book" w:hAnsi="Sagona Book"/>
        </w:rPr>
        <w:t>ITS2</w:t>
      </w:r>
    </w:p>
    <w:p w14:paraId="785507EF" w14:textId="77777777" w:rsidR="00756111" w:rsidRDefault="00756111" w:rsidP="0064302D">
      <w:pPr>
        <w:pStyle w:val="Titre1"/>
        <w:rPr>
          <w:rFonts w:ascii="Sagona Book" w:hAnsi="Sagona Book"/>
        </w:rPr>
      </w:pPr>
    </w:p>
    <w:p w14:paraId="36163AC6" w14:textId="77777777" w:rsidR="00756111" w:rsidRDefault="00756111" w:rsidP="0064302D">
      <w:pPr>
        <w:pStyle w:val="Titre1"/>
        <w:rPr>
          <w:rFonts w:ascii="Sagona Book" w:hAnsi="Sagona Book"/>
        </w:rPr>
      </w:pPr>
    </w:p>
    <w:p w14:paraId="6B7E61D4" w14:textId="77777777" w:rsidR="00756111" w:rsidRDefault="00756111" w:rsidP="0064302D">
      <w:pPr>
        <w:pStyle w:val="Titre1"/>
        <w:rPr>
          <w:rFonts w:ascii="Sagona Book" w:hAnsi="Sagona Book"/>
        </w:rPr>
      </w:pPr>
    </w:p>
    <w:p w14:paraId="6689E3C1" w14:textId="77777777" w:rsidR="00401BDD" w:rsidRDefault="00401BDD">
      <w:pPr>
        <w:pStyle w:val="En-ttedetabledesmatires"/>
        <w:rPr>
          <w:rFonts w:ascii="Sagona Book" w:hAnsi="Sagona Book"/>
          <w:b/>
          <w:bCs/>
        </w:rPr>
      </w:pPr>
    </w:p>
    <w:p w14:paraId="2708AC81" w14:textId="65115F82" w:rsidR="00401BDD" w:rsidRPr="00401BDD" w:rsidRDefault="00401BDD">
      <w:pPr>
        <w:pStyle w:val="En-ttedetabledesmatires"/>
        <w:rPr>
          <w:rFonts w:ascii="Sagona Book" w:hAnsi="Sagona Book"/>
          <w:b/>
          <w:bCs/>
        </w:rPr>
      </w:pPr>
      <w:r w:rsidRPr="00401BDD">
        <w:rPr>
          <w:rFonts w:ascii="Sagona Book" w:hAnsi="Sagona Book"/>
          <w:b/>
          <w:bCs/>
        </w:rPr>
        <w:t>Table des matières</w:t>
      </w:r>
    </w:p>
    <w:sdt>
      <w:sdtPr>
        <w:rPr>
          <w:rFonts w:asciiTheme="minorHAnsi" w:eastAsiaTheme="minorHAnsi" w:hAnsiTheme="minorHAnsi" w:cstheme="minorBidi"/>
          <w:color w:val="auto"/>
          <w:kern w:val="20"/>
          <w:sz w:val="24"/>
          <w:szCs w:val="20"/>
          <w:lang w:eastAsia="ja-JP"/>
        </w:rPr>
        <w:id w:val="607317010"/>
        <w:docPartObj>
          <w:docPartGallery w:val="Table of Contents"/>
          <w:docPartUnique/>
        </w:docPartObj>
      </w:sdtPr>
      <w:sdtEndPr>
        <w:rPr>
          <w:b/>
          <w:bCs/>
        </w:rPr>
      </w:sdtEndPr>
      <w:sdtContent>
        <w:p w14:paraId="6C669DB8" w14:textId="31BC7CB3" w:rsidR="0064302D" w:rsidRDefault="0064302D">
          <w:pPr>
            <w:pStyle w:val="En-ttedetabledesmatires"/>
          </w:pPr>
        </w:p>
        <w:p w14:paraId="76A5DFE5" w14:textId="78EECB34" w:rsidR="00F27781" w:rsidRDefault="0064302D">
          <w:pPr>
            <w:pStyle w:val="TM1"/>
            <w:tabs>
              <w:tab w:val="right" w:leader="dot" w:pos="10456"/>
            </w:tabs>
            <w:rPr>
              <w:rFonts w:eastAsiaTheme="minorEastAsia"/>
              <w:noProof/>
              <w:kern w:val="0"/>
              <w:sz w:val="22"/>
              <w:szCs w:val="22"/>
            </w:rPr>
          </w:pPr>
          <w:r>
            <w:fldChar w:fldCharType="begin"/>
          </w:r>
          <w:r>
            <w:instrText xml:space="preserve"> TOC \o "1-3" \h \z \u </w:instrText>
          </w:r>
          <w:r>
            <w:fldChar w:fldCharType="separate"/>
          </w:r>
          <w:hyperlink w:anchor="_Toc95858826" w:history="1">
            <w:r w:rsidR="00F27781" w:rsidRPr="0059165A">
              <w:rPr>
                <w:rStyle w:val="Lienhypertexte"/>
                <w:rFonts w:ascii="Sagona Book" w:hAnsi="Sagona Book"/>
                <w:noProof/>
              </w:rPr>
              <w:t>Table des figures</w:t>
            </w:r>
            <w:r w:rsidR="00F27781">
              <w:rPr>
                <w:noProof/>
                <w:webHidden/>
              </w:rPr>
              <w:tab/>
            </w:r>
            <w:r w:rsidR="00F27781">
              <w:rPr>
                <w:noProof/>
                <w:webHidden/>
              </w:rPr>
              <w:fldChar w:fldCharType="begin"/>
            </w:r>
            <w:r w:rsidR="00F27781">
              <w:rPr>
                <w:noProof/>
                <w:webHidden/>
              </w:rPr>
              <w:instrText xml:space="preserve"> PAGEREF _Toc95858826 \h </w:instrText>
            </w:r>
            <w:r w:rsidR="00F27781">
              <w:rPr>
                <w:noProof/>
                <w:webHidden/>
              </w:rPr>
            </w:r>
            <w:r w:rsidR="00F27781">
              <w:rPr>
                <w:noProof/>
                <w:webHidden/>
              </w:rPr>
              <w:fldChar w:fldCharType="separate"/>
            </w:r>
            <w:r w:rsidR="00F27781">
              <w:rPr>
                <w:noProof/>
                <w:webHidden/>
              </w:rPr>
              <w:t>2</w:t>
            </w:r>
            <w:r w:rsidR="00F27781">
              <w:rPr>
                <w:noProof/>
                <w:webHidden/>
              </w:rPr>
              <w:fldChar w:fldCharType="end"/>
            </w:r>
          </w:hyperlink>
        </w:p>
        <w:p w14:paraId="548B56CA" w14:textId="769803E1" w:rsidR="00F27781" w:rsidRDefault="00F27781">
          <w:pPr>
            <w:pStyle w:val="TM1"/>
            <w:tabs>
              <w:tab w:val="right" w:leader="dot" w:pos="10456"/>
            </w:tabs>
            <w:rPr>
              <w:rFonts w:eastAsiaTheme="minorEastAsia"/>
              <w:noProof/>
              <w:kern w:val="0"/>
              <w:sz w:val="22"/>
              <w:szCs w:val="22"/>
            </w:rPr>
          </w:pPr>
          <w:hyperlink w:anchor="_Toc95858827" w:history="1">
            <w:r w:rsidRPr="0059165A">
              <w:rPr>
                <w:rStyle w:val="Lienhypertexte"/>
                <w:rFonts w:ascii="Sagona Book" w:hAnsi="Sagona Book"/>
                <w:noProof/>
              </w:rPr>
              <w:t>Introduction</w:t>
            </w:r>
            <w:r>
              <w:rPr>
                <w:noProof/>
                <w:webHidden/>
              </w:rPr>
              <w:tab/>
            </w:r>
            <w:r>
              <w:rPr>
                <w:noProof/>
                <w:webHidden/>
              </w:rPr>
              <w:fldChar w:fldCharType="begin"/>
            </w:r>
            <w:r>
              <w:rPr>
                <w:noProof/>
                <w:webHidden/>
              </w:rPr>
              <w:instrText xml:space="preserve"> PAGEREF _Toc95858827 \h </w:instrText>
            </w:r>
            <w:r>
              <w:rPr>
                <w:noProof/>
                <w:webHidden/>
              </w:rPr>
            </w:r>
            <w:r>
              <w:rPr>
                <w:noProof/>
                <w:webHidden/>
              </w:rPr>
              <w:fldChar w:fldCharType="separate"/>
            </w:r>
            <w:r>
              <w:rPr>
                <w:noProof/>
                <w:webHidden/>
              </w:rPr>
              <w:t>3</w:t>
            </w:r>
            <w:r>
              <w:rPr>
                <w:noProof/>
                <w:webHidden/>
              </w:rPr>
              <w:fldChar w:fldCharType="end"/>
            </w:r>
          </w:hyperlink>
        </w:p>
        <w:p w14:paraId="008D744E" w14:textId="208E28CE" w:rsidR="00F27781" w:rsidRDefault="00F27781">
          <w:pPr>
            <w:pStyle w:val="TM1"/>
            <w:tabs>
              <w:tab w:val="right" w:leader="dot" w:pos="10456"/>
            </w:tabs>
            <w:rPr>
              <w:rFonts w:eastAsiaTheme="minorEastAsia"/>
              <w:noProof/>
              <w:kern w:val="0"/>
              <w:sz w:val="22"/>
              <w:szCs w:val="22"/>
            </w:rPr>
          </w:pPr>
          <w:hyperlink w:anchor="_Toc95858828" w:history="1">
            <w:r w:rsidRPr="0059165A">
              <w:rPr>
                <w:rStyle w:val="Lienhypertexte"/>
                <w:rFonts w:ascii="Sagona Book" w:hAnsi="Sagona Book"/>
                <w:noProof/>
              </w:rPr>
              <w:t>Data source</w:t>
            </w:r>
            <w:r>
              <w:rPr>
                <w:noProof/>
                <w:webHidden/>
              </w:rPr>
              <w:tab/>
            </w:r>
            <w:r>
              <w:rPr>
                <w:noProof/>
                <w:webHidden/>
              </w:rPr>
              <w:fldChar w:fldCharType="begin"/>
            </w:r>
            <w:r>
              <w:rPr>
                <w:noProof/>
                <w:webHidden/>
              </w:rPr>
              <w:instrText xml:space="preserve"> PAGEREF _Toc95858828 \h </w:instrText>
            </w:r>
            <w:r>
              <w:rPr>
                <w:noProof/>
                <w:webHidden/>
              </w:rPr>
            </w:r>
            <w:r>
              <w:rPr>
                <w:noProof/>
                <w:webHidden/>
              </w:rPr>
              <w:fldChar w:fldCharType="separate"/>
            </w:r>
            <w:r>
              <w:rPr>
                <w:noProof/>
                <w:webHidden/>
              </w:rPr>
              <w:t>3</w:t>
            </w:r>
            <w:r>
              <w:rPr>
                <w:noProof/>
                <w:webHidden/>
              </w:rPr>
              <w:fldChar w:fldCharType="end"/>
            </w:r>
          </w:hyperlink>
        </w:p>
        <w:p w14:paraId="4DB37D8C" w14:textId="6D1FD21E" w:rsidR="00F27781" w:rsidRDefault="00F27781">
          <w:pPr>
            <w:pStyle w:val="TM1"/>
            <w:tabs>
              <w:tab w:val="right" w:leader="dot" w:pos="10456"/>
            </w:tabs>
            <w:rPr>
              <w:rFonts w:eastAsiaTheme="minorEastAsia"/>
              <w:noProof/>
              <w:kern w:val="0"/>
              <w:sz w:val="22"/>
              <w:szCs w:val="22"/>
            </w:rPr>
          </w:pPr>
          <w:hyperlink w:anchor="_Toc95858829" w:history="1">
            <w:r w:rsidRPr="0059165A">
              <w:rPr>
                <w:rStyle w:val="Lienhypertexte"/>
                <w:rFonts w:ascii="Sagona Book" w:hAnsi="Sagona Book"/>
                <w:noProof/>
              </w:rPr>
              <w:t>Structure du Pipeline de Traitement</w:t>
            </w:r>
            <w:r>
              <w:rPr>
                <w:noProof/>
                <w:webHidden/>
              </w:rPr>
              <w:tab/>
            </w:r>
            <w:r>
              <w:rPr>
                <w:noProof/>
                <w:webHidden/>
              </w:rPr>
              <w:fldChar w:fldCharType="begin"/>
            </w:r>
            <w:r>
              <w:rPr>
                <w:noProof/>
                <w:webHidden/>
              </w:rPr>
              <w:instrText xml:space="preserve"> PAGEREF _Toc95858829 \h </w:instrText>
            </w:r>
            <w:r>
              <w:rPr>
                <w:noProof/>
                <w:webHidden/>
              </w:rPr>
            </w:r>
            <w:r>
              <w:rPr>
                <w:noProof/>
                <w:webHidden/>
              </w:rPr>
              <w:fldChar w:fldCharType="separate"/>
            </w:r>
            <w:r>
              <w:rPr>
                <w:noProof/>
                <w:webHidden/>
              </w:rPr>
              <w:t>4</w:t>
            </w:r>
            <w:r>
              <w:rPr>
                <w:noProof/>
                <w:webHidden/>
              </w:rPr>
              <w:fldChar w:fldCharType="end"/>
            </w:r>
          </w:hyperlink>
        </w:p>
        <w:p w14:paraId="79E439F3" w14:textId="46500187" w:rsidR="00F27781" w:rsidRDefault="00F27781">
          <w:pPr>
            <w:pStyle w:val="TM1"/>
            <w:tabs>
              <w:tab w:val="right" w:leader="dot" w:pos="10456"/>
            </w:tabs>
            <w:rPr>
              <w:rFonts w:eastAsiaTheme="minorEastAsia"/>
              <w:noProof/>
              <w:kern w:val="0"/>
              <w:sz w:val="22"/>
              <w:szCs w:val="22"/>
            </w:rPr>
          </w:pPr>
          <w:hyperlink w:anchor="_Toc95858830" w:history="1">
            <w:r w:rsidRPr="0059165A">
              <w:rPr>
                <w:rStyle w:val="Lienhypertexte"/>
                <w:rFonts w:ascii="Sagona Book" w:hAnsi="Sagona Book"/>
                <w:noProof/>
              </w:rPr>
              <w:t>Conclusion</w:t>
            </w:r>
            <w:r>
              <w:rPr>
                <w:noProof/>
                <w:webHidden/>
              </w:rPr>
              <w:tab/>
            </w:r>
            <w:r>
              <w:rPr>
                <w:noProof/>
                <w:webHidden/>
              </w:rPr>
              <w:fldChar w:fldCharType="begin"/>
            </w:r>
            <w:r>
              <w:rPr>
                <w:noProof/>
                <w:webHidden/>
              </w:rPr>
              <w:instrText xml:space="preserve"> PAGEREF _Toc95858830 \h </w:instrText>
            </w:r>
            <w:r>
              <w:rPr>
                <w:noProof/>
                <w:webHidden/>
              </w:rPr>
            </w:r>
            <w:r>
              <w:rPr>
                <w:noProof/>
                <w:webHidden/>
              </w:rPr>
              <w:fldChar w:fldCharType="separate"/>
            </w:r>
            <w:r>
              <w:rPr>
                <w:noProof/>
                <w:webHidden/>
              </w:rPr>
              <w:t>7</w:t>
            </w:r>
            <w:r>
              <w:rPr>
                <w:noProof/>
                <w:webHidden/>
              </w:rPr>
              <w:fldChar w:fldCharType="end"/>
            </w:r>
          </w:hyperlink>
        </w:p>
        <w:p w14:paraId="37BD7F93" w14:textId="43901FA1" w:rsidR="0064302D" w:rsidRDefault="0064302D">
          <w:r>
            <w:rPr>
              <w:b/>
              <w:bCs/>
            </w:rPr>
            <w:fldChar w:fldCharType="end"/>
          </w:r>
        </w:p>
      </w:sdtContent>
    </w:sdt>
    <w:p w14:paraId="1F21B805" w14:textId="77777777" w:rsidR="0064302D" w:rsidRPr="0064302D" w:rsidRDefault="0064302D" w:rsidP="0064302D"/>
    <w:p w14:paraId="04A430BE" w14:textId="5CE591EC" w:rsidR="00637906" w:rsidRPr="00402E4E" w:rsidRDefault="00F12BF6" w:rsidP="00637906">
      <w:pPr>
        <w:pStyle w:val="Titre1"/>
        <w:rPr>
          <w:rFonts w:ascii="Sagona Book" w:hAnsi="Sagona Book"/>
        </w:rPr>
      </w:pPr>
      <w:bookmarkStart w:id="0" w:name="_Toc95858826"/>
      <w:r w:rsidRPr="00402E4E">
        <w:rPr>
          <w:rFonts w:ascii="Sagona Book" w:hAnsi="Sagona Book"/>
        </w:rPr>
        <w:t>Table des</w:t>
      </w:r>
      <w:r w:rsidR="00637906" w:rsidRPr="00402E4E">
        <w:rPr>
          <w:rFonts w:ascii="Sagona Book" w:hAnsi="Sagona Book"/>
        </w:rPr>
        <w:t xml:space="preserve"> figures</w:t>
      </w:r>
      <w:bookmarkEnd w:id="0"/>
    </w:p>
    <w:p w14:paraId="6BF26ADB" w14:textId="1796D7E5" w:rsidR="00F27781" w:rsidRDefault="00825282">
      <w:pPr>
        <w:pStyle w:val="Tabledesillustrations"/>
        <w:tabs>
          <w:tab w:val="right" w:leader="dot" w:pos="10456"/>
        </w:tabs>
        <w:rPr>
          <w:rFonts w:eastAsiaTheme="minorEastAsia"/>
          <w:noProof/>
          <w:kern w:val="0"/>
          <w:sz w:val="22"/>
          <w:szCs w:val="22"/>
        </w:rPr>
      </w:pPr>
      <w:r>
        <w:rPr>
          <w:rFonts w:ascii="Sagona Book" w:hAnsi="Sagona Book"/>
        </w:rPr>
        <w:fldChar w:fldCharType="begin"/>
      </w:r>
      <w:r>
        <w:rPr>
          <w:rFonts w:ascii="Sagona Book" w:hAnsi="Sagona Book"/>
        </w:rPr>
        <w:instrText xml:space="preserve"> TOC \h \z \c "Figure" </w:instrText>
      </w:r>
      <w:r>
        <w:rPr>
          <w:rFonts w:ascii="Sagona Book" w:hAnsi="Sagona Book"/>
        </w:rPr>
        <w:fldChar w:fldCharType="separate"/>
      </w:r>
      <w:hyperlink w:anchor="_Toc95858815" w:history="1">
        <w:r w:rsidR="00F27781" w:rsidRPr="00022A4E">
          <w:rPr>
            <w:rStyle w:val="Lienhypertexte"/>
            <w:noProof/>
          </w:rPr>
          <w:t>Figure 1 : Structure du projet général</w:t>
        </w:r>
        <w:r w:rsidR="00F27781">
          <w:rPr>
            <w:noProof/>
            <w:webHidden/>
          </w:rPr>
          <w:tab/>
        </w:r>
        <w:r w:rsidR="00F27781">
          <w:rPr>
            <w:noProof/>
            <w:webHidden/>
          </w:rPr>
          <w:fldChar w:fldCharType="begin"/>
        </w:r>
        <w:r w:rsidR="00F27781">
          <w:rPr>
            <w:noProof/>
            <w:webHidden/>
          </w:rPr>
          <w:instrText xml:space="preserve"> PAGEREF _Toc95858815 \h </w:instrText>
        </w:r>
        <w:r w:rsidR="00F27781">
          <w:rPr>
            <w:noProof/>
            <w:webHidden/>
          </w:rPr>
        </w:r>
        <w:r w:rsidR="00F27781">
          <w:rPr>
            <w:noProof/>
            <w:webHidden/>
          </w:rPr>
          <w:fldChar w:fldCharType="separate"/>
        </w:r>
        <w:r w:rsidR="00F27781">
          <w:rPr>
            <w:noProof/>
            <w:webHidden/>
          </w:rPr>
          <w:t>3</w:t>
        </w:r>
        <w:r w:rsidR="00F27781">
          <w:rPr>
            <w:noProof/>
            <w:webHidden/>
          </w:rPr>
          <w:fldChar w:fldCharType="end"/>
        </w:r>
      </w:hyperlink>
    </w:p>
    <w:p w14:paraId="4DFA460C" w14:textId="5216ADB2" w:rsidR="00F27781" w:rsidRDefault="00F27781">
      <w:pPr>
        <w:pStyle w:val="Tabledesillustrations"/>
        <w:tabs>
          <w:tab w:val="right" w:leader="dot" w:pos="10456"/>
        </w:tabs>
        <w:rPr>
          <w:rFonts w:eastAsiaTheme="minorEastAsia"/>
          <w:noProof/>
          <w:kern w:val="0"/>
          <w:sz w:val="22"/>
          <w:szCs w:val="22"/>
        </w:rPr>
      </w:pPr>
      <w:hyperlink w:anchor="_Toc95858816" w:history="1">
        <w:r w:rsidRPr="00022A4E">
          <w:rPr>
            <w:rStyle w:val="Lienhypertexte"/>
            <w:noProof/>
          </w:rPr>
          <w:t>Figure 2 : Structure de notre projet</w:t>
        </w:r>
        <w:r>
          <w:rPr>
            <w:noProof/>
            <w:webHidden/>
          </w:rPr>
          <w:tab/>
        </w:r>
        <w:r>
          <w:rPr>
            <w:noProof/>
            <w:webHidden/>
          </w:rPr>
          <w:fldChar w:fldCharType="begin"/>
        </w:r>
        <w:r>
          <w:rPr>
            <w:noProof/>
            <w:webHidden/>
          </w:rPr>
          <w:instrText xml:space="preserve"> PAGEREF _Toc95858816 \h </w:instrText>
        </w:r>
        <w:r>
          <w:rPr>
            <w:noProof/>
            <w:webHidden/>
          </w:rPr>
        </w:r>
        <w:r>
          <w:rPr>
            <w:noProof/>
            <w:webHidden/>
          </w:rPr>
          <w:fldChar w:fldCharType="separate"/>
        </w:r>
        <w:r>
          <w:rPr>
            <w:noProof/>
            <w:webHidden/>
          </w:rPr>
          <w:t>4</w:t>
        </w:r>
        <w:r>
          <w:rPr>
            <w:noProof/>
            <w:webHidden/>
          </w:rPr>
          <w:fldChar w:fldCharType="end"/>
        </w:r>
      </w:hyperlink>
    </w:p>
    <w:p w14:paraId="155E292E" w14:textId="34655AE2" w:rsidR="00F27781" w:rsidRDefault="00F27781">
      <w:pPr>
        <w:pStyle w:val="Tabledesillustrations"/>
        <w:tabs>
          <w:tab w:val="right" w:leader="dot" w:pos="10456"/>
        </w:tabs>
        <w:rPr>
          <w:rFonts w:eastAsiaTheme="minorEastAsia"/>
          <w:noProof/>
          <w:kern w:val="0"/>
          <w:sz w:val="22"/>
          <w:szCs w:val="22"/>
        </w:rPr>
      </w:pPr>
      <w:hyperlink r:id="rId11" w:anchor="_Toc95858817" w:history="1">
        <w:r w:rsidRPr="00022A4E">
          <w:rPr>
            <w:rStyle w:val="Lienhypertexte"/>
            <w:noProof/>
          </w:rPr>
          <w:t>Figure 3 : Producer</w:t>
        </w:r>
        <w:r>
          <w:rPr>
            <w:noProof/>
            <w:webHidden/>
          </w:rPr>
          <w:tab/>
        </w:r>
        <w:r>
          <w:rPr>
            <w:noProof/>
            <w:webHidden/>
          </w:rPr>
          <w:fldChar w:fldCharType="begin"/>
        </w:r>
        <w:r>
          <w:rPr>
            <w:noProof/>
            <w:webHidden/>
          </w:rPr>
          <w:instrText xml:space="preserve"> PAGEREF _Toc95858817 \h </w:instrText>
        </w:r>
        <w:r>
          <w:rPr>
            <w:noProof/>
            <w:webHidden/>
          </w:rPr>
        </w:r>
        <w:r>
          <w:rPr>
            <w:noProof/>
            <w:webHidden/>
          </w:rPr>
          <w:fldChar w:fldCharType="separate"/>
        </w:r>
        <w:r>
          <w:rPr>
            <w:noProof/>
            <w:webHidden/>
          </w:rPr>
          <w:t>5</w:t>
        </w:r>
        <w:r>
          <w:rPr>
            <w:noProof/>
            <w:webHidden/>
          </w:rPr>
          <w:fldChar w:fldCharType="end"/>
        </w:r>
      </w:hyperlink>
    </w:p>
    <w:p w14:paraId="585E95FD" w14:textId="464395D8" w:rsidR="00F27781" w:rsidRDefault="00F27781">
      <w:pPr>
        <w:pStyle w:val="Tabledesillustrations"/>
        <w:tabs>
          <w:tab w:val="right" w:leader="dot" w:pos="10456"/>
        </w:tabs>
        <w:rPr>
          <w:rFonts w:eastAsiaTheme="minorEastAsia"/>
          <w:noProof/>
          <w:kern w:val="0"/>
          <w:sz w:val="22"/>
          <w:szCs w:val="22"/>
        </w:rPr>
      </w:pPr>
      <w:hyperlink r:id="rId12" w:anchor="_Toc95858818" w:history="1">
        <w:r w:rsidRPr="00022A4E">
          <w:rPr>
            <w:rStyle w:val="Lienhypertexte"/>
            <w:noProof/>
          </w:rPr>
          <w:t>Figure 4 : Consumer Spark</w:t>
        </w:r>
        <w:r>
          <w:rPr>
            <w:noProof/>
            <w:webHidden/>
          </w:rPr>
          <w:tab/>
        </w:r>
        <w:r>
          <w:rPr>
            <w:noProof/>
            <w:webHidden/>
          </w:rPr>
          <w:fldChar w:fldCharType="begin"/>
        </w:r>
        <w:r>
          <w:rPr>
            <w:noProof/>
            <w:webHidden/>
          </w:rPr>
          <w:instrText xml:space="preserve"> PAGEREF _Toc95858818 \h </w:instrText>
        </w:r>
        <w:r>
          <w:rPr>
            <w:noProof/>
            <w:webHidden/>
          </w:rPr>
        </w:r>
        <w:r>
          <w:rPr>
            <w:noProof/>
            <w:webHidden/>
          </w:rPr>
          <w:fldChar w:fldCharType="separate"/>
        </w:r>
        <w:r>
          <w:rPr>
            <w:noProof/>
            <w:webHidden/>
          </w:rPr>
          <w:t>5</w:t>
        </w:r>
        <w:r>
          <w:rPr>
            <w:noProof/>
            <w:webHidden/>
          </w:rPr>
          <w:fldChar w:fldCharType="end"/>
        </w:r>
      </w:hyperlink>
    </w:p>
    <w:p w14:paraId="3FACE14E" w14:textId="590ED90E" w:rsidR="00F27781" w:rsidRDefault="00F27781">
      <w:pPr>
        <w:pStyle w:val="Tabledesillustrations"/>
        <w:tabs>
          <w:tab w:val="right" w:leader="dot" w:pos="10456"/>
        </w:tabs>
        <w:rPr>
          <w:rFonts w:eastAsiaTheme="minorEastAsia"/>
          <w:noProof/>
          <w:kern w:val="0"/>
          <w:sz w:val="22"/>
          <w:szCs w:val="22"/>
        </w:rPr>
      </w:pPr>
      <w:hyperlink r:id="rId13" w:anchor="_Toc95858819" w:history="1">
        <w:r w:rsidRPr="00022A4E">
          <w:rPr>
            <w:rStyle w:val="Lienhypertexte"/>
            <w:noProof/>
          </w:rPr>
          <w:t>Figure 5 : Script My SQL</w:t>
        </w:r>
        <w:r>
          <w:rPr>
            <w:noProof/>
            <w:webHidden/>
          </w:rPr>
          <w:tab/>
        </w:r>
        <w:r>
          <w:rPr>
            <w:noProof/>
            <w:webHidden/>
          </w:rPr>
          <w:fldChar w:fldCharType="begin"/>
        </w:r>
        <w:r>
          <w:rPr>
            <w:noProof/>
            <w:webHidden/>
          </w:rPr>
          <w:instrText xml:space="preserve"> PAGEREF _Toc95858819 \h </w:instrText>
        </w:r>
        <w:r>
          <w:rPr>
            <w:noProof/>
            <w:webHidden/>
          </w:rPr>
        </w:r>
        <w:r>
          <w:rPr>
            <w:noProof/>
            <w:webHidden/>
          </w:rPr>
          <w:fldChar w:fldCharType="separate"/>
        </w:r>
        <w:r>
          <w:rPr>
            <w:noProof/>
            <w:webHidden/>
          </w:rPr>
          <w:t>6</w:t>
        </w:r>
        <w:r>
          <w:rPr>
            <w:noProof/>
            <w:webHidden/>
          </w:rPr>
          <w:fldChar w:fldCharType="end"/>
        </w:r>
      </w:hyperlink>
    </w:p>
    <w:p w14:paraId="65D60C2C" w14:textId="664C315E" w:rsidR="00F12BF6" w:rsidRPr="00F27781" w:rsidRDefault="00825282" w:rsidP="00F27781">
      <w:pPr>
        <w:pStyle w:val="Tabledesillustrations"/>
        <w:tabs>
          <w:tab w:val="right" w:leader="dot" w:pos="10456"/>
        </w:tabs>
        <w:rPr>
          <w:noProof/>
        </w:rPr>
      </w:pPr>
      <w:r>
        <w:rPr>
          <w:rFonts w:ascii="Sagona Book" w:hAnsi="Sagona Book"/>
        </w:rPr>
        <w:fldChar w:fldCharType="end"/>
      </w:r>
    </w:p>
    <w:p w14:paraId="6777A063" w14:textId="77777777" w:rsidR="00401BDD" w:rsidRDefault="00401BDD" w:rsidP="00F12BF6">
      <w:pPr>
        <w:pStyle w:val="Titre1"/>
        <w:rPr>
          <w:rFonts w:ascii="Sagona Book" w:hAnsi="Sagona Book"/>
        </w:rPr>
      </w:pPr>
    </w:p>
    <w:p w14:paraId="455B93B0" w14:textId="7B0E0F46" w:rsidR="00401BDD" w:rsidRDefault="00401BDD" w:rsidP="00401BDD">
      <w:pPr>
        <w:pStyle w:val="Titre1"/>
        <w:ind w:left="0"/>
        <w:rPr>
          <w:rFonts w:ascii="Sagona Book" w:hAnsi="Sagona Book"/>
        </w:rPr>
      </w:pPr>
    </w:p>
    <w:p w14:paraId="44D15E08" w14:textId="2F114315" w:rsidR="00401BDD" w:rsidRDefault="00401BDD" w:rsidP="00401BDD"/>
    <w:p w14:paraId="44473EDE" w14:textId="7C439400" w:rsidR="00401BDD" w:rsidRDefault="00401BDD" w:rsidP="00401BDD"/>
    <w:p w14:paraId="4791BD89" w14:textId="3D20FC39" w:rsidR="00401BDD" w:rsidRDefault="00401BDD" w:rsidP="00401BDD"/>
    <w:p w14:paraId="3578ED2D" w14:textId="7B2FA259" w:rsidR="00401BDD" w:rsidRDefault="00401BDD" w:rsidP="00401BDD"/>
    <w:p w14:paraId="6D7429B7" w14:textId="1C713536" w:rsidR="00401BDD" w:rsidRDefault="00401BDD" w:rsidP="00401BDD"/>
    <w:p w14:paraId="3E132977" w14:textId="77777777" w:rsidR="00401BDD" w:rsidRPr="00401BDD" w:rsidRDefault="00401BDD" w:rsidP="00401BDD"/>
    <w:p w14:paraId="2A687047" w14:textId="77777777" w:rsidR="00E44F4F" w:rsidRPr="00E44F4F" w:rsidRDefault="00E44F4F" w:rsidP="00F27781">
      <w:pPr>
        <w:ind w:left="0"/>
      </w:pPr>
    </w:p>
    <w:p w14:paraId="2C21D72F" w14:textId="61D3B32C" w:rsidR="00F12BF6" w:rsidRDefault="00637906" w:rsidP="00F12BF6">
      <w:pPr>
        <w:pStyle w:val="Titre1"/>
        <w:rPr>
          <w:rFonts w:ascii="Sagona Book" w:hAnsi="Sagona Book"/>
        </w:rPr>
      </w:pPr>
      <w:bookmarkStart w:id="1" w:name="_Toc95858827"/>
      <w:r w:rsidRPr="00402E4E">
        <w:rPr>
          <w:rFonts w:ascii="Sagona Book" w:hAnsi="Sagona Book"/>
        </w:rPr>
        <w:t>Introduction</w:t>
      </w:r>
      <w:bookmarkEnd w:id="1"/>
    </w:p>
    <w:p w14:paraId="62BA5F64" w14:textId="158B1F60" w:rsidR="00A33C4D" w:rsidRDefault="00E67A99" w:rsidP="00A33C4D">
      <w:pPr>
        <w:rPr>
          <w:rFonts w:ascii="Sagona Book" w:hAnsi="Sagona Book"/>
        </w:rPr>
      </w:pPr>
      <w:r w:rsidRPr="00D87A84">
        <w:rPr>
          <w:rFonts w:ascii="Sagona Book" w:hAnsi="Sagona Book"/>
        </w:rPr>
        <w:tab/>
        <w:t>Le traitement de donnée se fait de manière générale sur des fichiers de données persistante</w:t>
      </w:r>
      <w:r w:rsidR="00D87A84" w:rsidRPr="00D87A84">
        <w:rPr>
          <w:rFonts w:ascii="Sagona Book" w:hAnsi="Sagona Book"/>
        </w:rPr>
        <w:t>s</w:t>
      </w:r>
      <w:r w:rsidRPr="00D87A84">
        <w:rPr>
          <w:rFonts w:ascii="Sagona Book" w:hAnsi="Sagona Book"/>
        </w:rPr>
        <w:t xml:space="preserve">. Mais que ce passe-t-il lorsqu’on souhaite traiter un flux de donnée en temps réel ? </w:t>
      </w:r>
      <w:r w:rsidR="002015D0" w:rsidRPr="00D87A84">
        <w:rPr>
          <w:rFonts w:ascii="Sagona Book" w:hAnsi="Sagona Book"/>
        </w:rPr>
        <w:t xml:space="preserve">Les volumes de données ne cessent d’augmenter. </w:t>
      </w:r>
      <w:r w:rsidR="00D87A84" w:rsidRPr="00D87A84">
        <w:rPr>
          <w:rFonts w:ascii="Sagona Book" w:eastAsia="Times New Roman" w:hAnsi="Sagona Book" w:cs="Times New Roman"/>
          <w:kern w:val="0"/>
          <w:szCs w:val="24"/>
          <w:lang w:eastAsia="ko-KR"/>
        </w:rPr>
        <w:t>D’ici</w:t>
      </w:r>
      <w:r w:rsidR="002015D0" w:rsidRPr="002015D0">
        <w:rPr>
          <w:rFonts w:ascii="Sagona Book" w:eastAsia="Times New Roman" w:hAnsi="Sagona Book" w:cs="Times New Roman"/>
          <w:kern w:val="0"/>
          <w:szCs w:val="24"/>
          <w:lang w:eastAsia="ko-KR"/>
        </w:rPr>
        <w:t xml:space="preserve"> à 2025, de 88 % à 97 % des données mondiales ne seront pas stockées</w:t>
      </w:r>
      <w:r w:rsidR="00D87A84" w:rsidRPr="00D87A84">
        <w:rPr>
          <w:rFonts w:ascii="Sagona Book" w:eastAsia="Times New Roman" w:hAnsi="Sagona Book" w:cs="Times New Roman"/>
          <w:kern w:val="0"/>
          <w:szCs w:val="24"/>
          <w:lang w:eastAsia="ko-KR"/>
        </w:rPr>
        <w:t>, les</w:t>
      </w:r>
      <w:r w:rsidR="002015D0" w:rsidRPr="00D87A84">
        <w:rPr>
          <w:rFonts w:ascii="Sagona Book" w:eastAsia="Times New Roman" w:hAnsi="Sagona Book" w:cs="Times New Roman"/>
          <w:kern w:val="0"/>
          <w:szCs w:val="24"/>
          <w:lang w:eastAsia="ko-KR"/>
        </w:rPr>
        <w:t xml:space="preserve"> données seront collectées et traité en mémoire en temps réel. </w:t>
      </w:r>
      <w:r w:rsidRPr="00D87A84">
        <w:rPr>
          <w:rFonts w:ascii="Sagona Book" w:hAnsi="Sagona Book"/>
        </w:rPr>
        <w:t>Il faut alors</w:t>
      </w:r>
      <w:r w:rsidR="006E0098" w:rsidRPr="00D87A84">
        <w:rPr>
          <w:rFonts w:ascii="Sagona Book" w:hAnsi="Sagona Book"/>
        </w:rPr>
        <w:t xml:space="preserve"> utiliser le streaming et utiliser un bus de données. Ainsi dans le cadre de ce module nous allons réaliser </w:t>
      </w:r>
      <w:r w:rsidR="0011729D" w:rsidRPr="00D87A84">
        <w:rPr>
          <w:rFonts w:ascii="Sagona Book" w:hAnsi="Sagona Book"/>
        </w:rPr>
        <w:t>un pipeline</w:t>
      </w:r>
      <w:r w:rsidR="002015D0" w:rsidRPr="00D87A84">
        <w:rPr>
          <w:rFonts w:ascii="Sagona Book" w:hAnsi="Sagona Book"/>
        </w:rPr>
        <w:t xml:space="preserve"> </w:t>
      </w:r>
      <w:r w:rsidR="006E0098" w:rsidRPr="00D87A84">
        <w:rPr>
          <w:rFonts w:ascii="Sagona Book" w:hAnsi="Sagona Book"/>
        </w:rPr>
        <w:t xml:space="preserve">de traitement de données à l’aide de Python, Kafka, Spark, MySQL et </w:t>
      </w:r>
      <w:proofErr w:type="spellStart"/>
      <w:r w:rsidR="006E0098" w:rsidRPr="00D87A84">
        <w:rPr>
          <w:rFonts w:ascii="Sagona Book" w:hAnsi="Sagona Book"/>
        </w:rPr>
        <w:t>Superset</w:t>
      </w:r>
      <w:proofErr w:type="spellEnd"/>
      <w:r w:rsidR="006E0098" w:rsidRPr="00D87A84">
        <w:rPr>
          <w:rFonts w:ascii="Sagona Book" w:hAnsi="Sagona Book"/>
        </w:rPr>
        <w:t>.</w:t>
      </w:r>
      <w:r w:rsidR="002015D0" w:rsidRPr="00D87A84">
        <w:rPr>
          <w:rFonts w:ascii="Sagona Book" w:hAnsi="Sagona Book"/>
        </w:rPr>
        <w:t xml:space="preserve"> Ce pip</w:t>
      </w:r>
      <w:r w:rsidR="0011729D">
        <w:rPr>
          <w:rFonts w:ascii="Sagona Book" w:hAnsi="Sagona Book"/>
        </w:rPr>
        <w:t>e</w:t>
      </w:r>
      <w:r w:rsidR="002015D0" w:rsidRPr="00D87A84">
        <w:rPr>
          <w:rFonts w:ascii="Sagona Book" w:hAnsi="Sagona Book"/>
        </w:rPr>
        <w:t>line permettra</w:t>
      </w:r>
      <w:r w:rsidR="002B50B6">
        <w:rPr>
          <w:rFonts w:ascii="Sagona Book" w:hAnsi="Sagona Book"/>
        </w:rPr>
        <w:t xml:space="preserve"> </w:t>
      </w:r>
      <w:r w:rsidR="002015D0" w:rsidRPr="00D87A84">
        <w:rPr>
          <w:rFonts w:ascii="Sagona Book" w:hAnsi="Sagona Book"/>
        </w:rPr>
        <w:t>la collecte des données, leur organisation, leur transformation et enfin leur affichage. Le but étant d’appliquer toutes ces étapes</w:t>
      </w:r>
      <w:r w:rsidR="00A33C4D" w:rsidRPr="00D87A84">
        <w:rPr>
          <w:rFonts w:ascii="Sagona Book" w:hAnsi="Sagona Book"/>
        </w:rPr>
        <w:t xml:space="preserve"> pour permettre une transmission </w:t>
      </w:r>
      <w:r w:rsidR="00E67678">
        <w:rPr>
          <w:rFonts w:ascii="Sagona Book" w:hAnsi="Sagona Book"/>
        </w:rPr>
        <w:t xml:space="preserve">sécurisée </w:t>
      </w:r>
      <w:r w:rsidR="00A33C4D" w:rsidRPr="00D87A84">
        <w:rPr>
          <w:rFonts w:ascii="Sagona Book" w:hAnsi="Sagona Book"/>
        </w:rPr>
        <w:t>des données transformée</w:t>
      </w:r>
      <w:r w:rsidR="00E67678">
        <w:rPr>
          <w:rFonts w:ascii="Sagona Book" w:hAnsi="Sagona Book"/>
        </w:rPr>
        <w:t>s</w:t>
      </w:r>
      <w:r w:rsidR="00A33C4D" w:rsidRPr="00D87A84">
        <w:rPr>
          <w:rFonts w:ascii="Sagona Book" w:hAnsi="Sagona Book"/>
        </w:rPr>
        <w:t>.</w:t>
      </w:r>
    </w:p>
    <w:p w14:paraId="67D5EE66" w14:textId="77777777" w:rsidR="00E92DB3" w:rsidRDefault="00E73A67" w:rsidP="00E92DB3">
      <w:pPr>
        <w:keepNext/>
      </w:pPr>
      <w:r>
        <w:rPr>
          <w:noProof/>
          <w:lang w:val="en-GB"/>
        </w:rPr>
        <w:drawing>
          <wp:inline distT="0" distB="0" distL="0" distR="0" wp14:anchorId="2AFA6793" wp14:editId="63643D1B">
            <wp:extent cx="5755822" cy="1350335"/>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4">
                      <a:extLst>
                        <a:ext uri="{28A0092B-C50C-407E-A947-70E740481C1C}">
                          <a14:useLocalDpi xmlns:a14="http://schemas.microsoft.com/office/drawing/2010/main" val="0"/>
                        </a:ext>
                      </a:extLst>
                    </a:blip>
                    <a:srcRect t="47025" b="42418"/>
                    <a:stretch/>
                  </pic:blipFill>
                  <pic:spPr bwMode="auto">
                    <a:xfrm>
                      <a:off x="0" y="0"/>
                      <a:ext cx="5784038" cy="1356955"/>
                    </a:xfrm>
                    <a:prstGeom prst="rect">
                      <a:avLst/>
                    </a:prstGeom>
                    <a:ln>
                      <a:noFill/>
                    </a:ln>
                    <a:extLst>
                      <a:ext uri="{53640926-AAD7-44D8-BBD7-CCE9431645EC}">
                        <a14:shadowObscured xmlns:a14="http://schemas.microsoft.com/office/drawing/2010/main"/>
                      </a:ext>
                    </a:extLst>
                  </pic:spPr>
                </pic:pic>
              </a:graphicData>
            </a:graphic>
          </wp:inline>
        </w:drawing>
      </w:r>
    </w:p>
    <w:p w14:paraId="497BF15B" w14:textId="60F2A176" w:rsidR="00E73A67" w:rsidRPr="00D87A84" w:rsidRDefault="00E92DB3" w:rsidP="00E92DB3">
      <w:pPr>
        <w:pStyle w:val="Lgende"/>
        <w:jc w:val="center"/>
        <w:rPr>
          <w:rFonts w:ascii="Sagona Book" w:hAnsi="Sagona Book"/>
        </w:rPr>
      </w:pPr>
      <w:bookmarkStart w:id="2" w:name="_Toc95858815"/>
      <w:r>
        <w:t xml:space="preserve">Figure </w:t>
      </w:r>
      <w:r w:rsidR="00024596">
        <w:fldChar w:fldCharType="begin"/>
      </w:r>
      <w:r w:rsidR="00024596">
        <w:instrText xml:space="preserve"> SEQ Figure \* ARABIC </w:instrText>
      </w:r>
      <w:r w:rsidR="00024596">
        <w:fldChar w:fldCharType="separate"/>
      </w:r>
      <w:r w:rsidR="00D81C02">
        <w:rPr>
          <w:noProof/>
        </w:rPr>
        <w:t>1</w:t>
      </w:r>
      <w:r w:rsidR="00024596">
        <w:rPr>
          <w:noProof/>
        </w:rPr>
        <w:fldChar w:fldCharType="end"/>
      </w:r>
      <w:r>
        <w:t xml:space="preserve"> : Structure du projet général</w:t>
      </w:r>
      <w:bookmarkEnd w:id="2"/>
    </w:p>
    <w:p w14:paraId="2B32211C" w14:textId="15122549" w:rsidR="00637906" w:rsidRDefault="00637906" w:rsidP="00637906">
      <w:pPr>
        <w:pStyle w:val="Titre1"/>
        <w:rPr>
          <w:rFonts w:ascii="Sagona Book" w:hAnsi="Sagona Book"/>
        </w:rPr>
      </w:pPr>
      <w:bookmarkStart w:id="3" w:name="_Toc95858828"/>
      <w:r w:rsidRPr="00402E4E">
        <w:rPr>
          <w:rFonts w:ascii="Sagona Book" w:hAnsi="Sagona Book"/>
        </w:rPr>
        <w:t>Data source</w:t>
      </w:r>
      <w:bookmarkEnd w:id="3"/>
    </w:p>
    <w:p w14:paraId="742D1C8F" w14:textId="663400B4" w:rsidR="00A33C4D" w:rsidRDefault="00A33C4D" w:rsidP="00A33C4D">
      <w:r>
        <w:t>L’idée première était de récupérer des tweet</w:t>
      </w:r>
      <w:r w:rsidR="0011729D">
        <w:t>s</w:t>
      </w:r>
      <w:r>
        <w:t xml:space="preserve"> concernant le </w:t>
      </w:r>
      <w:r w:rsidR="00063B52">
        <w:t>C</w:t>
      </w:r>
      <w:r>
        <w:t xml:space="preserve">ovid 19 en créant une application Tweeter. Nous avions d’ailleurs détaillé notre démarche dans le précédent rapport. </w:t>
      </w:r>
      <w:r w:rsidR="00D87A84">
        <w:t xml:space="preserve">Cependant, n’ayant jamais reçu de réponse favorable de la part de </w:t>
      </w:r>
      <w:r w:rsidR="00063B52">
        <w:t>T</w:t>
      </w:r>
      <w:r w:rsidR="00D87A84">
        <w:t xml:space="preserve">weeter, nous avons décidé de nous rabattre sur l’utilisation d’un fichier </w:t>
      </w:r>
      <w:r w:rsidR="000A0BAE">
        <w:t>CSV</w:t>
      </w:r>
      <w:r w:rsidR="00D87A84">
        <w:t xml:space="preserve"> récupéré sur </w:t>
      </w:r>
      <w:proofErr w:type="spellStart"/>
      <w:r w:rsidR="0011729D">
        <w:t>K</w:t>
      </w:r>
      <w:r w:rsidR="00D87A84">
        <w:t>aggle</w:t>
      </w:r>
      <w:proofErr w:type="spellEnd"/>
      <w:r w:rsidR="00D87A84">
        <w:t xml:space="preserve"> traitant du même sujet.</w:t>
      </w:r>
    </w:p>
    <w:p w14:paraId="4C8AF98A" w14:textId="57A02CAE" w:rsidR="00E73A67" w:rsidRDefault="00E73A67" w:rsidP="00A33C4D">
      <w:r>
        <w:t xml:space="preserve">Ce fichier contient : Le nom des pays, leur code ISO 3166 Alpha 3, la date, le taux d’incidence </w:t>
      </w:r>
      <w:r w:rsidR="0011729D">
        <w:t>(cas</w:t>
      </w:r>
      <w:r>
        <w:t xml:space="preserve">, mort, </w:t>
      </w:r>
      <w:r w:rsidR="0011729D">
        <w:t>guérit)</w:t>
      </w:r>
      <w:r>
        <w:t>, l’augmentation journalière (cas, mort, guérit), le taux de contagion empirique...</w:t>
      </w:r>
    </w:p>
    <w:p w14:paraId="7E725BB3" w14:textId="77777777" w:rsidR="00401BDD" w:rsidRDefault="00401BDD" w:rsidP="00A33C4D"/>
    <w:p w14:paraId="7D50693D" w14:textId="77777777" w:rsidR="00401BDD" w:rsidRDefault="00401BDD" w:rsidP="00A33C4D"/>
    <w:p w14:paraId="53592FA3" w14:textId="77777777" w:rsidR="00401BDD" w:rsidRDefault="00401BDD" w:rsidP="00A33C4D"/>
    <w:p w14:paraId="5D661405" w14:textId="77777777" w:rsidR="00401BDD" w:rsidRDefault="00401BDD" w:rsidP="00A33C4D"/>
    <w:p w14:paraId="12939DC0" w14:textId="77777777" w:rsidR="00401BDD" w:rsidRDefault="00401BDD" w:rsidP="00A33C4D"/>
    <w:p w14:paraId="7C70E8DB" w14:textId="77777777" w:rsidR="00401BDD" w:rsidRDefault="00401BDD" w:rsidP="000A0BAE">
      <w:pPr>
        <w:ind w:left="0"/>
      </w:pPr>
    </w:p>
    <w:p w14:paraId="7262D7B8" w14:textId="77777777" w:rsidR="008B6F92" w:rsidRDefault="008B6F92" w:rsidP="000A0BAE">
      <w:pPr>
        <w:ind w:left="0"/>
      </w:pPr>
    </w:p>
    <w:p w14:paraId="0D999806" w14:textId="21DB9B2C" w:rsidR="00E73A67" w:rsidRPr="00A33C4D" w:rsidRDefault="00E73A67" w:rsidP="00A33C4D">
      <w:r>
        <w:t xml:space="preserve">Nous n’afficherons pas toutes les données et pour ce faire nous </w:t>
      </w:r>
      <w:r w:rsidR="00401BDD">
        <w:t>sélectionnerons</w:t>
      </w:r>
      <w:r>
        <w:t xml:space="preserve"> seulement certaines données soit grâce au langage SQL en modifiant la table MySQL, soit </w:t>
      </w:r>
      <w:r w:rsidR="0011729D">
        <w:t>e</w:t>
      </w:r>
      <w:r>
        <w:t>n modifiant les RDD crées avec Spark.</w:t>
      </w:r>
    </w:p>
    <w:p w14:paraId="11F5840E" w14:textId="426E3D64" w:rsidR="00637906" w:rsidRDefault="00637906" w:rsidP="00637906">
      <w:pPr>
        <w:pStyle w:val="Titre1"/>
        <w:rPr>
          <w:rFonts w:ascii="Sagona Book" w:hAnsi="Sagona Book"/>
        </w:rPr>
      </w:pPr>
      <w:bookmarkStart w:id="4" w:name="_Toc95858829"/>
      <w:r w:rsidRPr="00402E4E">
        <w:rPr>
          <w:rFonts w:ascii="Sagona Book" w:hAnsi="Sagona Book"/>
        </w:rPr>
        <w:t>Structure du Pipeline de Traitement</w:t>
      </w:r>
      <w:bookmarkEnd w:id="4"/>
    </w:p>
    <w:p w14:paraId="4E7CA3B1" w14:textId="77777777" w:rsidR="00E92DB3" w:rsidRDefault="00B14A53" w:rsidP="00E92DB3">
      <w:pPr>
        <w:keepNext/>
      </w:pPr>
      <w:r>
        <w:rPr>
          <w:noProof/>
        </w:rPr>
        <w:drawing>
          <wp:inline distT="0" distB="0" distL="0" distR="0" wp14:anchorId="049380CD" wp14:editId="65901A42">
            <wp:extent cx="5577840" cy="15544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1554480"/>
                    </a:xfrm>
                    <a:prstGeom prst="rect">
                      <a:avLst/>
                    </a:prstGeom>
                    <a:noFill/>
                    <a:ln>
                      <a:noFill/>
                    </a:ln>
                  </pic:spPr>
                </pic:pic>
              </a:graphicData>
            </a:graphic>
          </wp:inline>
        </w:drawing>
      </w:r>
    </w:p>
    <w:p w14:paraId="11C7183A" w14:textId="6D3BD955" w:rsidR="000D636A" w:rsidRPr="000D636A" w:rsidRDefault="00E92DB3" w:rsidP="00E92DB3">
      <w:pPr>
        <w:pStyle w:val="Lgende"/>
        <w:jc w:val="center"/>
      </w:pPr>
      <w:bookmarkStart w:id="5" w:name="_Toc95858816"/>
      <w:r>
        <w:t xml:space="preserve">Figure </w:t>
      </w:r>
      <w:r w:rsidR="00024596">
        <w:fldChar w:fldCharType="begin"/>
      </w:r>
      <w:r w:rsidR="00024596">
        <w:instrText xml:space="preserve"> SEQ Figure \* ARABIC </w:instrText>
      </w:r>
      <w:r w:rsidR="00024596">
        <w:fldChar w:fldCharType="separate"/>
      </w:r>
      <w:r w:rsidR="00D81C02">
        <w:rPr>
          <w:noProof/>
        </w:rPr>
        <w:t>2</w:t>
      </w:r>
      <w:r w:rsidR="00024596">
        <w:rPr>
          <w:noProof/>
        </w:rPr>
        <w:fldChar w:fldCharType="end"/>
      </w:r>
      <w:r>
        <w:t xml:space="preserve"> : Structure de notre projet</w:t>
      </w:r>
      <w:bookmarkEnd w:id="5"/>
    </w:p>
    <w:p w14:paraId="6A229599" w14:textId="42011E66" w:rsidR="000D636A" w:rsidRDefault="000D636A" w:rsidP="009A2ED5">
      <w:pPr>
        <w:rPr>
          <w:rFonts w:ascii="Sagona Book" w:hAnsi="Sagona Book"/>
        </w:rPr>
      </w:pPr>
      <w:r>
        <w:rPr>
          <w:rFonts w:ascii="Sagona Book" w:hAnsi="Sagona Book"/>
        </w:rPr>
        <w:t>Les machines virtuelles contenant les différents logiciels utilisé</w:t>
      </w:r>
      <w:r w:rsidR="0036021D">
        <w:rPr>
          <w:rFonts w:ascii="Sagona Book" w:hAnsi="Sagona Book"/>
        </w:rPr>
        <w:t>s</w:t>
      </w:r>
      <w:r>
        <w:rPr>
          <w:rFonts w:ascii="Sagona Book" w:hAnsi="Sagona Book"/>
        </w:rPr>
        <w:t xml:space="preserve"> ont été détaillées dans le précédent rapport.</w:t>
      </w:r>
      <w:r w:rsidR="00B14A53">
        <w:rPr>
          <w:rFonts w:ascii="Sagona Book" w:hAnsi="Sagona Book"/>
        </w:rPr>
        <w:t xml:space="preserve"> </w:t>
      </w:r>
      <w:r w:rsidR="0011729D">
        <w:rPr>
          <w:rFonts w:ascii="Sagona Book" w:hAnsi="Sagona Book"/>
        </w:rPr>
        <w:t>Les liens</w:t>
      </w:r>
      <w:r w:rsidR="00B14A53">
        <w:rPr>
          <w:rFonts w:ascii="Sagona Book" w:hAnsi="Sagona Book"/>
        </w:rPr>
        <w:t xml:space="preserve"> entre les différentes VM et l’envoie/la récupération des données se fait grâce à </w:t>
      </w:r>
      <w:r w:rsidR="0011729D">
        <w:rPr>
          <w:rFonts w:ascii="Sagona Book" w:hAnsi="Sagona Book"/>
        </w:rPr>
        <w:t>Python.</w:t>
      </w:r>
    </w:p>
    <w:p w14:paraId="5EABFC6D" w14:textId="652C28B5" w:rsidR="009A2ED5" w:rsidRPr="00B14A53" w:rsidRDefault="009A2ED5" w:rsidP="009A2ED5">
      <w:pPr>
        <w:rPr>
          <w:rFonts w:ascii="Sagona Book" w:hAnsi="Sagona Book"/>
          <w:b/>
          <w:bCs/>
        </w:rPr>
      </w:pPr>
      <w:r w:rsidRPr="00B14A53">
        <w:rPr>
          <w:rFonts w:ascii="Sagona Book" w:hAnsi="Sagona Book"/>
          <w:b/>
          <w:bCs/>
        </w:rPr>
        <w:t>Kafka</w:t>
      </w:r>
    </w:p>
    <w:p w14:paraId="6D08AD52" w14:textId="6D33DEB7" w:rsidR="00401BDD" w:rsidRDefault="00504EA5" w:rsidP="009A2ED5">
      <w:pPr>
        <w:rPr>
          <w:rFonts w:ascii="Sagona Book" w:hAnsi="Sagona Book"/>
        </w:rPr>
      </w:pPr>
      <w:r>
        <w:rPr>
          <w:rFonts w:ascii="Sagona Book" w:hAnsi="Sagona Book"/>
        </w:rPr>
        <w:t xml:space="preserve">Apache Kafka est un logiciel Open Source qui permet l’enregistrement, la transmission et le traitement des données. </w:t>
      </w:r>
      <w:r w:rsidR="00362D5A">
        <w:rPr>
          <w:rFonts w:ascii="Sagona Book" w:hAnsi="Sagona Book"/>
        </w:rPr>
        <w:t>S</w:t>
      </w:r>
      <w:r>
        <w:rPr>
          <w:rFonts w:ascii="Sagona Book" w:hAnsi="Sagona Book"/>
        </w:rPr>
        <w:t xml:space="preserve">a </w:t>
      </w:r>
      <w:r w:rsidR="00362D5A">
        <w:rPr>
          <w:rFonts w:ascii="Sagona Book" w:hAnsi="Sagona Book"/>
        </w:rPr>
        <w:t>p</w:t>
      </w:r>
      <w:r>
        <w:rPr>
          <w:rFonts w:ascii="Sagona Book" w:hAnsi="Sagona Book"/>
        </w:rPr>
        <w:t>rincipale fonction est la centralisation et l’optimisation des flux de données. L</w:t>
      </w:r>
      <w:r w:rsidR="00362D5A">
        <w:rPr>
          <w:rFonts w:ascii="Sagona Book" w:hAnsi="Sagona Book"/>
        </w:rPr>
        <w:t>e</w:t>
      </w:r>
      <w:r>
        <w:rPr>
          <w:rFonts w:ascii="Sagona Book" w:hAnsi="Sagona Book"/>
        </w:rPr>
        <w:t xml:space="preserve"> logiciel se comporte comme un messager entre l’</w:t>
      </w:r>
      <w:r w:rsidR="00A52838">
        <w:rPr>
          <w:rFonts w:ascii="Sagona Book" w:hAnsi="Sagona Book"/>
        </w:rPr>
        <w:t>émetteur</w:t>
      </w:r>
      <w:r>
        <w:rPr>
          <w:rFonts w:ascii="Sagona Book" w:hAnsi="Sagona Book"/>
        </w:rPr>
        <w:t xml:space="preserve"> </w:t>
      </w:r>
      <w:r w:rsidR="0011729D">
        <w:rPr>
          <w:rFonts w:ascii="Sagona Book" w:hAnsi="Sagona Book"/>
        </w:rPr>
        <w:t>(la</w:t>
      </w:r>
      <w:r>
        <w:rPr>
          <w:rFonts w:ascii="Sagona Book" w:hAnsi="Sagona Book"/>
        </w:rPr>
        <w:t xml:space="preserve"> source/ </w:t>
      </w:r>
      <w:proofErr w:type="spellStart"/>
      <w:r>
        <w:rPr>
          <w:rFonts w:ascii="Sagona Book" w:hAnsi="Sagona Book"/>
        </w:rPr>
        <w:t>producer</w:t>
      </w:r>
      <w:proofErr w:type="spellEnd"/>
      <w:r>
        <w:rPr>
          <w:rFonts w:ascii="Sagona Book" w:hAnsi="Sagona Book"/>
        </w:rPr>
        <w:t xml:space="preserve">) et le </w:t>
      </w:r>
      <w:r w:rsidR="00A52838">
        <w:rPr>
          <w:rFonts w:ascii="Sagona Book" w:hAnsi="Sagona Book"/>
        </w:rPr>
        <w:t>récepteur</w:t>
      </w:r>
      <w:r>
        <w:rPr>
          <w:rFonts w:ascii="Sagona Book" w:hAnsi="Sagona Book"/>
        </w:rPr>
        <w:t xml:space="preserve"> (</w:t>
      </w:r>
      <w:r w:rsidR="00A52838">
        <w:rPr>
          <w:rFonts w:ascii="Sagona Book" w:hAnsi="Sagona Book"/>
        </w:rPr>
        <w:t>S</w:t>
      </w:r>
      <w:r>
        <w:rPr>
          <w:rFonts w:ascii="Sagona Book" w:hAnsi="Sagona Book"/>
        </w:rPr>
        <w:t>park/consumer).</w:t>
      </w:r>
      <w:r w:rsidR="00B14A53">
        <w:rPr>
          <w:rFonts w:ascii="Sagona Book" w:hAnsi="Sagona Book"/>
        </w:rPr>
        <w:t xml:space="preserve"> Nous passons par une méthode avec un fichier semi-</w:t>
      </w:r>
      <w:r w:rsidR="005629B9" w:rsidRPr="005629B9">
        <w:rPr>
          <w:rFonts w:ascii="Sagona Book" w:hAnsi="Sagona Book"/>
        </w:rPr>
        <w:t xml:space="preserve"> </w:t>
      </w:r>
      <w:r w:rsidR="005629B9">
        <w:rPr>
          <w:rFonts w:ascii="Sagona Book" w:hAnsi="Sagona Book"/>
        </w:rPr>
        <w:t xml:space="preserve">structuré </w:t>
      </w:r>
      <w:proofErr w:type="spellStart"/>
      <w:r w:rsidR="005629B9">
        <w:rPr>
          <w:rFonts w:ascii="Sagona Book" w:hAnsi="Sagona Book"/>
        </w:rPr>
        <w:t>json</w:t>
      </w:r>
      <w:proofErr w:type="spellEnd"/>
      <w:r w:rsidR="005629B9">
        <w:rPr>
          <w:rFonts w:ascii="Sagona Book" w:hAnsi="Sagona Book"/>
        </w:rPr>
        <w:t xml:space="preserve"> qui est rempli grâce à notre fichier csv. On créer ainsi le </w:t>
      </w:r>
      <w:proofErr w:type="spellStart"/>
      <w:r w:rsidR="005629B9">
        <w:rPr>
          <w:rFonts w:ascii="Sagona Book" w:hAnsi="Sagona Book"/>
        </w:rPr>
        <w:t>producer</w:t>
      </w:r>
      <w:proofErr w:type="spellEnd"/>
      <w:r w:rsidR="005629B9">
        <w:rPr>
          <w:rFonts w:ascii="Sagona Book" w:hAnsi="Sagona Book"/>
        </w:rPr>
        <w:t xml:space="preserve"> </w:t>
      </w:r>
      <w:r w:rsidR="00096C46">
        <w:rPr>
          <w:rFonts w:ascii="Sagona Book" w:hAnsi="Sagona Book"/>
        </w:rPr>
        <w:t>K</w:t>
      </w:r>
      <w:r w:rsidR="005629B9">
        <w:rPr>
          <w:rFonts w:ascii="Sagona Book" w:hAnsi="Sagona Book"/>
        </w:rPr>
        <w:t>afka.</w:t>
      </w:r>
    </w:p>
    <w:p w14:paraId="25D68A25" w14:textId="77777777" w:rsidR="005629B9" w:rsidRDefault="005629B9" w:rsidP="009A2ED5">
      <w:pPr>
        <w:rPr>
          <w:rFonts w:ascii="Sagona Book" w:hAnsi="Sagona Book"/>
        </w:rPr>
      </w:pPr>
    </w:p>
    <w:p w14:paraId="4A905E4B" w14:textId="77777777" w:rsidR="00401BDD" w:rsidRDefault="00401BDD" w:rsidP="009A2ED5">
      <w:pPr>
        <w:rPr>
          <w:rFonts w:ascii="Sagona Book" w:hAnsi="Sagona Book"/>
        </w:rPr>
      </w:pPr>
    </w:p>
    <w:p w14:paraId="49FFE65C" w14:textId="77777777" w:rsidR="00401BDD" w:rsidRDefault="00401BDD" w:rsidP="009A2ED5">
      <w:pPr>
        <w:rPr>
          <w:rFonts w:ascii="Sagona Book" w:hAnsi="Sagona Book"/>
        </w:rPr>
      </w:pPr>
    </w:p>
    <w:p w14:paraId="08B568C2" w14:textId="77777777" w:rsidR="00401BDD" w:rsidRDefault="00401BDD" w:rsidP="009A2ED5">
      <w:pPr>
        <w:rPr>
          <w:rFonts w:ascii="Sagona Book" w:hAnsi="Sagona Book"/>
        </w:rPr>
      </w:pPr>
    </w:p>
    <w:p w14:paraId="07852A51" w14:textId="77777777" w:rsidR="00401BDD" w:rsidRDefault="00401BDD" w:rsidP="009A2ED5">
      <w:pPr>
        <w:rPr>
          <w:rFonts w:ascii="Sagona Book" w:hAnsi="Sagona Book"/>
        </w:rPr>
      </w:pPr>
    </w:p>
    <w:p w14:paraId="331E49D9" w14:textId="77777777" w:rsidR="00401BDD" w:rsidRDefault="00401BDD" w:rsidP="009A2ED5">
      <w:pPr>
        <w:rPr>
          <w:rFonts w:ascii="Sagona Book" w:hAnsi="Sagona Book"/>
        </w:rPr>
      </w:pPr>
    </w:p>
    <w:p w14:paraId="407F5081" w14:textId="55301DDA" w:rsidR="005629B9" w:rsidRPr="00405C0A" w:rsidRDefault="00405C0A" w:rsidP="00405C0A">
      <w:pPr>
        <w:ind w:left="0"/>
        <w:rPr>
          <w:rFonts w:ascii="Sagona Book" w:hAnsi="Sagona Book"/>
        </w:rPr>
      </w:pPr>
      <w:r>
        <w:rPr>
          <w:noProof/>
        </w:rPr>
        <mc:AlternateContent>
          <mc:Choice Requires="wps">
            <w:drawing>
              <wp:anchor distT="0" distB="0" distL="114300" distR="114300" simplePos="0" relativeHeight="251660288" behindDoc="0" locked="0" layoutInCell="1" allowOverlap="1" wp14:anchorId="0D0F5952" wp14:editId="53568484">
                <wp:simplePos x="0" y="0"/>
                <wp:positionH relativeFrom="margin">
                  <wp:posOffset>-2540</wp:posOffset>
                </wp:positionH>
                <wp:positionV relativeFrom="paragraph">
                  <wp:posOffset>2206625</wp:posOffset>
                </wp:positionV>
                <wp:extent cx="6645910" cy="635"/>
                <wp:effectExtent l="0" t="0" r="2540" b="0"/>
                <wp:wrapSquare wrapText="bothSides"/>
                <wp:docPr id="4" name="Zone de texte 4"/>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50D396B8" w14:textId="59AB597E" w:rsidR="00E92DB3" w:rsidRPr="006068BE" w:rsidRDefault="00E92DB3" w:rsidP="00E92DB3">
                            <w:pPr>
                              <w:pStyle w:val="Lgende"/>
                              <w:jc w:val="center"/>
                              <w:rPr>
                                <w:rFonts w:ascii="Sagona Book" w:hAnsi="Sagona Book"/>
                                <w:sz w:val="24"/>
                                <w:szCs w:val="20"/>
                              </w:rPr>
                            </w:pPr>
                            <w:bookmarkStart w:id="6" w:name="_Toc95858817"/>
                            <w:r>
                              <w:t xml:space="preserve">Figure </w:t>
                            </w:r>
                            <w:r w:rsidR="00024596">
                              <w:fldChar w:fldCharType="begin"/>
                            </w:r>
                            <w:r w:rsidR="00024596">
                              <w:instrText xml:space="preserve"> SEQ Figure \* ARABIC </w:instrText>
                            </w:r>
                            <w:r w:rsidR="00024596">
                              <w:fldChar w:fldCharType="separate"/>
                            </w:r>
                            <w:r w:rsidR="00D81C02">
                              <w:rPr>
                                <w:noProof/>
                              </w:rPr>
                              <w:t>3</w:t>
                            </w:r>
                            <w:r w:rsidR="00024596">
                              <w:rPr>
                                <w:noProof/>
                              </w:rPr>
                              <w:fldChar w:fldCharType="end"/>
                            </w:r>
                            <w:r>
                              <w:t xml:space="preserve"> : Producer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0F5952" id="_x0000_t202" coordsize="21600,21600" o:spt="202" path="m,l,21600r21600,l21600,xe">
                <v:stroke joinstyle="miter"/>
                <v:path gradientshapeok="t" o:connecttype="rect"/>
              </v:shapetype>
              <v:shape id="Zone de texte 4" o:spid="_x0000_s1026" type="#_x0000_t202" style="position:absolute;margin-left:-.2pt;margin-top:173.75pt;width:523.3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awSFQIAADgEAAAOAAAAZHJzL2Uyb0RvYy54bWysU8GO0zAQvSPxD5bvNO3CVh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3D7aUY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" stroked="f">
                <v:textbox style="mso-fit-shape-to-text:t" inset="0,0,0,0">
                  <w:txbxContent>
                    <w:p w14:paraId="50D396B8" w14:textId="59AB597E" w:rsidR="00E92DB3" w:rsidRPr="006068BE" w:rsidRDefault="00E92DB3" w:rsidP="00E92DB3">
                      <w:pPr>
                        <w:pStyle w:val="Lgende"/>
                        <w:jc w:val="center"/>
                        <w:rPr>
                          <w:rFonts w:ascii="Sagona Book" w:hAnsi="Sagona Book"/>
                          <w:sz w:val="24"/>
                          <w:szCs w:val="20"/>
                        </w:rPr>
                      </w:pPr>
                      <w:bookmarkStart w:id="7" w:name="_Toc95858817"/>
                      <w:r>
                        <w:t xml:space="preserve">Figure </w:t>
                      </w:r>
                      <w:r w:rsidR="00024596">
                        <w:fldChar w:fldCharType="begin"/>
                      </w:r>
                      <w:r w:rsidR="00024596">
                        <w:instrText xml:space="preserve"> SEQ Figure \* ARABIC </w:instrText>
                      </w:r>
                      <w:r w:rsidR="00024596">
                        <w:fldChar w:fldCharType="separate"/>
                      </w:r>
                      <w:r w:rsidR="00D81C02">
                        <w:rPr>
                          <w:noProof/>
                        </w:rPr>
                        <w:t>3</w:t>
                      </w:r>
                      <w:r w:rsidR="00024596">
                        <w:rPr>
                          <w:noProof/>
                        </w:rPr>
                        <w:fldChar w:fldCharType="end"/>
                      </w:r>
                      <w:r>
                        <w:t xml:space="preserve"> : Producer</w:t>
                      </w:r>
                      <w:bookmarkEnd w:id="7"/>
                    </w:p>
                  </w:txbxContent>
                </v:textbox>
                <w10:wrap type="square" anchorx="margin"/>
              </v:shape>
            </w:pict>
          </mc:Fallback>
        </mc:AlternateContent>
      </w:r>
      <w:r>
        <w:rPr>
          <w:noProof/>
        </w:rPr>
        <w:drawing>
          <wp:anchor distT="0" distB="0" distL="114300" distR="114300" simplePos="0" relativeHeight="251661312" behindDoc="0" locked="0" layoutInCell="1" allowOverlap="1" wp14:anchorId="2E88E3AA" wp14:editId="24195D7F">
            <wp:simplePos x="0" y="0"/>
            <wp:positionH relativeFrom="margin">
              <wp:posOffset>0</wp:posOffset>
            </wp:positionH>
            <wp:positionV relativeFrom="paragraph">
              <wp:posOffset>318770</wp:posOffset>
            </wp:positionV>
            <wp:extent cx="6645910" cy="1880870"/>
            <wp:effectExtent l="0" t="0" r="2540" b="508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645910" cy="1880870"/>
                    </a:xfrm>
                    <a:prstGeom prst="rect">
                      <a:avLst/>
                    </a:prstGeom>
                  </pic:spPr>
                </pic:pic>
              </a:graphicData>
            </a:graphic>
          </wp:anchor>
        </w:drawing>
      </w:r>
    </w:p>
    <w:p w14:paraId="1348E313" w14:textId="77777777" w:rsidR="00405C0A" w:rsidRDefault="00405C0A" w:rsidP="009A2ED5">
      <w:pPr>
        <w:rPr>
          <w:rFonts w:ascii="Sagona Book" w:hAnsi="Sagona Book"/>
          <w:b/>
          <w:bCs/>
        </w:rPr>
      </w:pPr>
    </w:p>
    <w:p w14:paraId="06FFBDD7" w14:textId="4062399C" w:rsidR="009A2ED5" w:rsidRPr="00B14A53" w:rsidRDefault="009A2ED5" w:rsidP="009A2ED5">
      <w:pPr>
        <w:rPr>
          <w:rFonts w:ascii="Sagona Book" w:hAnsi="Sagona Book"/>
          <w:b/>
          <w:bCs/>
        </w:rPr>
      </w:pPr>
      <w:r w:rsidRPr="00B14A53">
        <w:rPr>
          <w:rFonts w:ascii="Sagona Book" w:hAnsi="Sagona Book"/>
          <w:b/>
          <w:bCs/>
        </w:rPr>
        <w:t>Spark</w:t>
      </w:r>
    </w:p>
    <w:p w14:paraId="45788842" w14:textId="0743E334" w:rsidR="00B14A53" w:rsidRPr="00402E4E" w:rsidRDefault="00405C0A" w:rsidP="00852A9C">
      <w:pPr>
        <w:rPr>
          <w:rFonts w:ascii="Sagona Book" w:hAnsi="Sagona Book"/>
        </w:rPr>
      </w:pPr>
      <w:r>
        <w:rPr>
          <w:noProof/>
        </w:rPr>
        <mc:AlternateContent>
          <mc:Choice Requires="wps">
            <w:drawing>
              <wp:anchor distT="0" distB="0" distL="114300" distR="114300" simplePos="0" relativeHeight="251664384" behindDoc="0" locked="0" layoutInCell="1" allowOverlap="1" wp14:anchorId="5999D13D" wp14:editId="4A8EAD0F">
                <wp:simplePos x="0" y="0"/>
                <wp:positionH relativeFrom="column">
                  <wp:posOffset>0</wp:posOffset>
                </wp:positionH>
                <wp:positionV relativeFrom="paragraph">
                  <wp:posOffset>3797300</wp:posOffset>
                </wp:positionV>
                <wp:extent cx="664591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4CA9D3F0" w14:textId="1DC5B132" w:rsidR="00852A9C" w:rsidRPr="00907DA8" w:rsidRDefault="00852A9C" w:rsidP="00852A9C">
                            <w:pPr>
                              <w:pStyle w:val="Lgende"/>
                              <w:jc w:val="center"/>
                              <w:rPr>
                                <w:noProof/>
                                <w:sz w:val="24"/>
                                <w:szCs w:val="20"/>
                              </w:rPr>
                            </w:pPr>
                            <w:bookmarkStart w:id="8" w:name="_Toc95858818"/>
                            <w:r>
                              <w:t xml:space="preserve">Figure </w:t>
                            </w:r>
                            <w:r w:rsidR="00024596">
                              <w:fldChar w:fldCharType="begin"/>
                            </w:r>
                            <w:r w:rsidR="00024596">
                              <w:instrText xml:space="preserve"> SEQ Figure \* ARABIC </w:instrText>
                            </w:r>
                            <w:r w:rsidR="00024596">
                              <w:fldChar w:fldCharType="separate"/>
                            </w:r>
                            <w:r w:rsidR="00D81C02">
                              <w:rPr>
                                <w:noProof/>
                              </w:rPr>
                              <w:t>4</w:t>
                            </w:r>
                            <w:r w:rsidR="00024596">
                              <w:rPr>
                                <w:noProof/>
                              </w:rPr>
                              <w:fldChar w:fldCharType="end"/>
                            </w:r>
                            <w:r>
                              <w:t xml:space="preserve"> : Consumer Spark</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9D13D" id="Zone de texte 7" o:spid="_x0000_s1027" type="#_x0000_t202" style="position:absolute;left:0;text-align:left;margin-left:0;margin-top:299pt;width:523.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NsGAIAAD8EAAAOAAAAZHJzL2Uyb0RvYy54bWysU8Fu2zAMvQ/YPwi6L066NVi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z+afrmxm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" stroked="f">
                <v:textbox style="mso-fit-shape-to-text:t" inset="0,0,0,0">
                  <w:txbxContent>
                    <w:p w14:paraId="4CA9D3F0" w14:textId="1DC5B132" w:rsidR="00852A9C" w:rsidRPr="00907DA8" w:rsidRDefault="00852A9C" w:rsidP="00852A9C">
                      <w:pPr>
                        <w:pStyle w:val="Lgende"/>
                        <w:jc w:val="center"/>
                        <w:rPr>
                          <w:noProof/>
                          <w:sz w:val="24"/>
                          <w:szCs w:val="20"/>
                        </w:rPr>
                      </w:pPr>
                      <w:bookmarkStart w:id="9" w:name="_Toc95858818"/>
                      <w:r>
                        <w:t xml:space="preserve">Figure </w:t>
                      </w:r>
                      <w:r w:rsidR="00024596">
                        <w:fldChar w:fldCharType="begin"/>
                      </w:r>
                      <w:r w:rsidR="00024596">
                        <w:instrText xml:space="preserve"> SEQ Figure \* ARABIC </w:instrText>
                      </w:r>
                      <w:r w:rsidR="00024596">
                        <w:fldChar w:fldCharType="separate"/>
                      </w:r>
                      <w:r w:rsidR="00D81C02">
                        <w:rPr>
                          <w:noProof/>
                        </w:rPr>
                        <w:t>4</w:t>
                      </w:r>
                      <w:r w:rsidR="00024596">
                        <w:rPr>
                          <w:noProof/>
                        </w:rPr>
                        <w:fldChar w:fldCharType="end"/>
                      </w:r>
                      <w:r>
                        <w:t xml:space="preserve"> : Consumer Spark</w:t>
                      </w:r>
                      <w:bookmarkEnd w:id="9"/>
                    </w:p>
                  </w:txbxContent>
                </v:textbox>
                <w10:wrap type="square"/>
              </v:shape>
            </w:pict>
          </mc:Fallback>
        </mc:AlternateContent>
      </w:r>
      <w:r>
        <w:rPr>
          <w:noProof/>
        </w:rPr>
        <w:drawing>
          <wp:anchor distT="0" distB="0" distL="114300" distR="114300" simplePos="0" relativeHeight="251662336" behindDoc="0" locked="0" layoutInCell="1" allowOverlap="1" wp14:anchorId="267026FB" wp14:editId="4EEF3809">
            <wp:simplePos x="0" y="0"/>
            <wp:positionH relativeFrom="margin">
              <wp:posOffset>-2540</wp:posOffset>
            </wp:positionH>
            <wp:positionV relativeFrom="paragraph">
              <wp:posOffset>1462405</wp:posOffset>
            </wp:positionV>
            <wp:extent cx="6645910" cy="2331720"/>
            <wp:effectExtent l="0" t="0" r="254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6645910" cy="2331720"/>
                    </a:xfrm>
                    <a:prstGeom prst="rect">
                      <a:avLst/>
                    </a:prstGeom>
                  </pic:spPr>
                </pic:pic>
              </a:graphicData>
            </a:graphic>
            <wp14:sizeRelH relativeFrom="margin">
              <wp14:pctWidth>0</wp14:pctWidth>
            </wp14:sizeRelH>
            <wp14:sizeRelV relativeFrom="margin">
              <wp14:pctHeight>0</wp14:pctHeight>
            </wp14:sizeRelV>
          </wp:anchor>
        </w:drawing>
      </w:r>
      <w:r w:rsidR="00A52838">
        <w:rPr>
          <w:rFonts w:ascii="Sagona Book" w:hAnsi="Sagona Book"/>
        </w:rPr>
        <w:t xml:space="preserve">Spark est un </w:t>
      </w:r>
      <w:proofErr w:type="spellStart"/>
      <w:r w:rsidR="00A52838">
        <w:rPr>
          <w:rFonts w:ascii="Sagona Book" w:hAnsi="Sagona Book"/>
        </w:rPr>
        <w:t>framework</w:t>
      </w:r>
      <w:proofErr w:type="spellEnd"/>
      <w:r w:rsidR="00A52838">
        <w:rPr>
          <w:rFonts w:ascii="Sagona Book" w:hAnsi="Sagona Book"/>
        </w:rPr>
        <w:t xml:space="preserve"> open source. </w:t>
      </w:r>
      <w:r w:rsidR="00B63354">
        <w:rPr>
          <w:rFonts w:ascii="Sagona Book" w:hAnsi="Sagona Book"/>
        </w:rPr>
        <w:t>Plus précisément c’est une infrastructure de traitement de données distribuées. Spark va se comporter comme un consumer pour Kafka et récupérer les données qui seront ensuite transformées en RDD.  Les RDD (</w:t>
      </w:r>
      <w:proofErr w:type="spellStart"/>
      <w:r w:rsidR="00B63354">
        <w:rPr>
          <w:rFonts w:ascii="Sagona Book" w:hAnsi="Sagona Book"/>
        </w:rPr>
        <w:t>Resilient</w:t>
      </w:r>
      <w:proofErr w:type="spellEnd"/>
      <w:r w:rsidR="00B63354">
        <w:rPr>
          <w:rFonts w:ascii="Sagona Book" w:hAnsi="Sagona Book"/>
        </w:rPr>
        <w:t xml:space="preserve"> Distributed </w:t>
      </w:r>
      <w:proofErr w:type="spellStart"/>
      <w:r w:rsidR="00B63354">
        <w:rPr>
          <w:rFonts w:ascii="Sagona Book" w:hAnsi="Sagona Book"/>
        </w:rPr>
        <w:t>Datasets</w:t>
      </w:r>
      <w:proofErr w:type="spellEnd"/>
      <w:r w:rsidR="00B63354">
        <w:rPr>
          <w:rFonts w:ascii="Sagona Book" w:hAnsi="Sagona Book"/>
        </w:rPr>
        <w:t>)</w:t>
      </w:r>
      <w:r w:rsidR="00D67D71">
        <w:rPr>
          <w:rFonts w:ascii="Sagona Book" w:hAnsi="Sagona Book"/>
        </w:rPr>
        <w:t xml:space="preserve"> sont une collection immuable d’objet permettant de persister explicitement les données intermédiaires en mémoire, de contrôler leur partitionnement afin d’optimiser l’emplacement des données, de manipuler les données grâce à des opérateur. </w:t>
      </w:r>
    </w:p>
    <w:p w14:paraId="5D41C29D" w14:textId="06946DC5" w:rsidR="00E44F4F" w:rsidRDefault="00E44F4F" w:rsidP="009A2ED5">
      <w:pPr>
        <w:rPr>
          <w:rFonts w:ascii="Sagona Book" w:hAnsi="Sagona Book"/>
          <w:b/>
          <w:bCs/>
        </w:rPr>
      </w:pPr>
    </w:p>
    <w:p w14:paraId="6007DA7A" w14:textId="490634E9" w:rsidR="00E44F4F" w:rsidRDefault="00E44F4F" w:rsidP="009A2ED5">
      <w:pPr>
        <w:rPr>
          <w:rFonts w:ascii="Sagona Book" w:hAnsi="Sagona Book"/>
          <w:b/>
          <w:bCs/>
        </w:rPr>
      </w:pPr>
    </w:p>
    <w:p w14:paraId="6F6A5975" w14:textId="73828E1C" w:rsidR="00E44F4F" w:rsidRDefault="00E44F4F" w:rsidP="009A2ED5">
      <w:pPr>
        <w:rPr>
          <w:rFonts w:ascii="Sagona Book" w:hAnsi="Sagona Book"/>
          <w:b/>
          <w:bCs/>
        </w:rPr>
      </w:pPr>
    </w:p>
    <w:p w14:paraId="5FB31C62" w14:textId="0AC4CAC5" w:rsidR="00E44F4F" w:rsidRDefault="00E44F4F" w:rsidP="009A2ED5">
      <w:pPr>
        <w:rPr>
          <w:rFonts w:ascii="Sagona Book" w:hAnsi="Sagona Book"/>
          <w:b/>
          <w:bCs/>
        </w:rPr>
      </w:pPr>
    </w:p>
    <w:p w14:paraId="4F904CE7" w14:textId="77777777" w:rsidR="00E44F4F" w:rsidRDefault="00E44F4F" w:rsidP="009A2ED5">
      <w:pPr>
        <w:rPr>
          <w:rFonts w:ascii="Sagona Book" w:hAnsi="Sagona Book"/>
          <w:b/>
          <w:bCs/>
        </w:rPr>
      </w:pPr>
    </w:p>
    <w:p w14:paraId="794CA251" w14:textId="77777777" w:rsidR="005629B9" w:rsidRDefault="005629B9" w:rsidP="009A2ED5">
      <w:pPr>
        <w:rPr>
          <w:rFonts w:ascii="Sagona Book" w:hAnsi="Sagona Book"/>
          <w:b/>
          <w:bCs/>
        </w:rPr>
      </w:pPr>
    </w:p>
    <w:p w14:paraId="58ADC5DC" w14:textId="77777777" w:rsidR="009F7CBC" w:rsidRDefault="009F7CBC" w:rsidP="009A2ED5">
      <w:pPr>
        <w:rPr>
          <w:rFonts w:ascii="Sagona Book" w:hAnsi="Sagona Book"/>
          <w:b/>
          <w:bCs/>
        </w:rPr>
      </w:pPr>
    </w:p>
    <w:p w14:paraId="1C228539" w14:textId="6DE30811" w:rsidR="009A2ED5" w:rsidRDefault="009A2ED5" w:rsidP="009A2ED5">
      <w:pPr>
        <w:rPr>
          <w:rFonts w:ascii="Sagona Book" w:hAnsi="Sagona Book"/>
          <w:b/>
          <w:bCs/>
        </w:rPr>
      </w:pPr>
      <w:r w:rsidRPr="00B14A53">
        <w:rPr>
          <w:rFonts w:ascii="Sagona Book" w:hAnsi="Sagona Book"/>
          <w:b/>
          <w:bCs/>
        </w:rPr>
        <w:t>MySQL</w:t>
      </w:r>
    </w:p>
    <w:p w14:paraId="684577CC" w14:textId="2E465587" w:rsidR="0064302D" w:rsidRDefault="0064302D" w:rsidP="009A2ED5">
      <w:pPr>
        <w:rPr>
          <w:rFonts w:ascii="Sagona Book" w:hAnsi="Sagona Book"/>
        </w:rPr>
      </w:pPr>
      <w:r w:rsidRPr="0064302D">
        <w:rPr>
          <w:rFonts w:ascii="Sagona Book" w:hAnsi="Sagona Book"/>
        </w:rPr>
        <w:t>C’est un système de gestion des bases de données relationnelles</w:t>
      </w:r>
      <w:r>
        <w:rPr>
          <w:rFonts w:ascii="Sagona Book" w:hAnsi="Sagona Book"/>
        </w:rPr>
        <w:t xml:space="preserve"> basée sur le </w:t>
      </w:r>
      <w:proofErr w:type="spellStart"/>
      <w:r>
        <w:rPr>
          <w:rFonts w:ascii="Sagona Book" w:hAnsi="Sagona Book"/>
        </w:rPr>
        <w:t>language</w:t>
      </w:r>
      <w:proofErr w:type="spellEnd"/>
      <w:r>
        <w:rPr>
          <w:rFonts w:ascii="Sagona Book" w:hAnsi="Sagona Book"/>
        </w:rPr>
        <w:t xml:space="preserve"> SQL (</w:t>
      </w:r>
      <w:proofErr w:type="spellStart"/>
      <w:r>
        <w:rPr>
          <w:rFonts w:ascii="Sagona Book" w:hAnsi="Sagona Book"/>
        </w:rPr>
        <w:t>Structured</w:t>
      </w:r>
      <w:proofErr w:type="spellEnd"/>
      <w:r>
        <w:rPr>
          <w:rFonts w:ascii="Sagona Book" w:hAnsi="Sagona Book"/>
        </w:rPr>
        <w:t xml:space="preserve"> </w:t>
      </w:r>
      <w:proofErr w:type="spellStart"/>
      <w:r>
        <w:rPr>
          <w:rFonts w:ascii="Sagona Book" w:hAnsi="Sagona Book"/>
        </w:rPr>
        <w:t>Query</w:t>
      </w:r>
      <w:proofErr w:type="spellEnd"/>
      <w:r>
        <w:rPr>
          <w:rFonts w:ascii="Sagona Book" w:hAnsi="Sagona Book"/>
        </w:rPr>
        <w:t xml:space="preserve"> </w:t>
      </w:r>
      <w:proofErr w:type="spellStart"/>
      <w:r>
        <w:rPr>
          <w:rFonts w:ascii="Sagona Book" w:hAnsi="Sagona Book"/>
        </w:rPr>
        <w:t>Language</w:t>
      </w:r>
      <w:proofErr w:type="spellEnd"/>
      <w:r>
        <w:rPr>
          <w:rFonts w:ascii="Sagona Book" w:hAnsi="Sagona Book"/>
        </w:rPr>
        <w:t>). Il va nous permettre d’effectuer des requête</w:t>
      </w:r>
      <w:r w:rsidR="008F0E3C">
        <w:rPr>
          <w:rFonts w:ascii="Sagona Book" w:hAnsi="Sagona Book"/>
        </w:rPr>
        <w:t>s</w:t>
      </w:r>
      <w:r>
        <w:rPr>
          <w:rFonts w:ascii="Sagona Book" w:hAnsi="Sagona Book"/>
        </w:rPr>
        <w:t xml:space="preserve"> afin de trier les données et d’en récupérer seulement une partie. Par exemple les dernières colonnes du fichier </w:t>
      </w:r>
      <w:r w:rsidR="005F20B2">
        <w:rPr>
          <w:rFonts w:ascii="Sagona Book" w:hAnsi="Sagona Book"/>
        </w:rPr>
        <w:t>CSV</w:t>
      </w:r>
      <w:r>
        <w:rPr>
          <w:rFonts w:ascii="Sagona Book" w:hAnsi="Sagona Book"/>
        </w:rPr>
        <w:t xml:space="preserve"> ne nous intéressent pas.</w:t>
      </w:r>
      <w:r w:rsidR="00D81C02">
        <w:rPr>
          <w:rFonts w:ascii="Sagona Book" w:hAnsi="Sagona Book"/>
        </w:rPr>
        <w:t xml:space="preserve"> Une base de données ainsi qu’une table a été créée pour ce projet.</w:t>
      </w:r>
    </w:p>
    <w:p w14:paraId="153D4A20" w14:textId="5B4BEBD7" w:rsidR="00D81C02" w:rsidRDefault="00F27781" w:rsidP="009A2ED5">
      <w:pPr>
        <w:rPr>
          <w:rFonts w:ascii="Sagona Book" w:hAnsi="Sagona Book"/>
        </w:rPr>
      </w:pPr>
      <w:r>
        <w:rPr>
          <w:noProof/>
        </w:rPr>
        <w:drawing>
          <wp:anchor distT="0" distB="0" distL="114300" distR="114300" simplePos="0" relativeHeight="251665408" behindDoc="0" locked="0" layoutInCell="1" allowOverlap="1" wp14:anchorId="011B33BE" wp14:editId="64CE38B2">
            <wp:simplePos x="0" y="0"/>
            <wp:positionH relativeFrom="column">
              <wp:posOffset>2095500</wp:posOffset>
            </wp:positionH>
            <wp:positionV relativeFrom="paragraph">
              <wp:posOffset>134620</wp:posOffset>
            </wp:positionV>
            <wp:extent cx="2186940" cy="2919095"/>
            <wp:effectExtent l="0" t="0" r="3810" b="0"/>
            <wp:wrapSquare wrapText="bothSides"/>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186940" cy="2919095"/>
                    </a:xfrm>
                    <a:prstGeom prst="rect">
                      <a:avLst/>
                    </a:prstGeom>
                  </pic:spPr>
                </pic:pic>
              </a:graphicData>
            </a:graphic>
            <wp14:sizeRelH relativeFrom="margin">
              <wp14:pctWidth>0</wp14:pctWidth>
            </wp14:sizeRelH>
            <wp14:sizeRelV relativeFrom="margin">
              <wp14:pctHeight>0</wp14:pctHeight>
            </wp14:sizeRelV>
          </wp:anchor>
        </w:drawing>
      </w:r>
    </w:p>
    <w:p w14:paraId="0E76F320" w14:textId="0C28F022" w:rsidR="00D81C02" w:rsidRDefault="00D81C02" w:rsidP="009A2ED5">
      <w:pPr>
        <w:rPr>
          <w:rFonts w:ascii="Sagona Book" w:hAnsi="Sagona Book"/>
        </w:rPr>
      </w:pPr>
    </w:p>
    <w:p w14:paraId="19910A84" w14:textId="2CABF6F9" w:rsidR="00D81C02" w:rsidRDefault="00D81C02" w:rsidP="009A2ED5">
      <w:pPr>
        <w:rPr>
          <w:rFonts w:ascii="Sagona Book" w:hAnsi="Sagona Book"/>
        </w:rPr>
      </w:pPr>
    </w:p>
    <w:p w14:paraId="5C2E6BD2" w14:textId="7BEB4E6C" w:rsidR="00D81C02" w:rsidRDefault="00D81C02" w:rsidP="009A2ED5">
      <w:pPr>
        <w:rPr>
          <w:rFonts w:ascii="Sagona Book" w:hAnsi="Sagona Book"/>
        </w:rPr>
      </w:pPr>
    </w:p>
    <w:p w14:paraId="0D2C7E19" w14:textId="7EEE381B" w:rsidR="00D81C02" w:rsidRDefault="00D81C02" w:rsidP="009A2ED5">
      <w:pPr>
        <w:rPr>
          <w:rFonts w:ascii="Sagona Book" w:hAnsi="Sagona Book"/>
        </w:rPr>
      </w:pPr>
    </w:p>
    <w:p w14:paraId="13EB5866" w14:textId="46AB0CCF" w:rsidR="00D81C02" w:rsidRDefault="00D81C02" w:rsidP="009A2ED5">
      <w:pPr>
        <w:rPr>
          <w:rFonts w:ascii="Sagona Book" w:hAnsi="Sagona Book"/>
        </w:rPr>
      </w:pPr>
    </w:p>
    <w:p w14:paraId="2B172D2E" w14:textId="5105730B" w:rsidR="00D81C02" w:rsidRDefault="00D81C02" w:rsidP="009A2ED5">
      <w:pPr>
        <w:rPr>
          <w:rFonts w:ascii="Sagona Book" w:hAnsi="Sagona Book"/>
        </w:rPr>
      </w:pPr>
    </w:p>
    <w:p w14:paraId="5F3BC3F3" w14:textId="49446167" w:rsidR="00D81C02" w:rsidRDefault="00F27781" w:rsidP="009A2ED5">
      <w:pPr>
        <w:rPr>
          <w:rFonts w:ascii="Sagona Book" w:hAnsi="Sagona Book"/>
        </w:rPr>
      </w:pPr>
      <w:r>
        <w:rPr>
          <w:noProof/>
        </w:rPr>
        <mc:AlternateContent>
          <mc:Choice Requires="wps">
            <w:drawing>
              <wp:anchor distT="0" distB="0" distL="114300" distR="114300" simplePos="0" relativeHeight="251667456" behindDoc="0" locked="0" layoutInCell="1" allowOverlap="1" wp14:anchorId="514640EF" wp14:editId="02DA95C0">
                <wp:simplePos x="0" y="0"/>
                <wp:positionH relativeFrom="column">
                  <wp:posOffset>2095500</wp:posOffset>
                </wp:positionH>
                <wp:positionV relativeFrom="paragraph">
                  <wp:posOffset>240030</wp:posOffset>
                </wp:positionV>
                <wp:extent cx="218694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2186940" cy="635"/>
                        </a:xfrm>
                        <a:prstGeom prst="rect">
                          <a:avLst/>
                        </a:prstGeom>
                        <a:solidFill>
                          <a:prstClr val="white"/>
                        </a:solidFill>
                        <a:ln>
                          <a:noFill/>
                        </a:ln>
                      </wps:spPr>
                      <wps:txbx>
                        <w:txbxContent>
                          <w:p w14:paraId="25F0BF67" w14:textId="0FD8D8F4" w:rsidR="00D81C02" w:rsidRPr="006E2DBA" w:rsidRDefault="00D81C02" w:rsidP="00D81C02">
                            <w:pPr>
                              <w:pStyle w:val="Lgende"/>
                              <w:rPr>
                                <w:noProof/>
                                <w:sz w:val="24"/>
                                <w:szCs w:val="20"/>
                              </w:rPr>
                            </w:pPr>
                            <w:bookmarkStart w:id="10" w:name="_Toc95858819"/>
                            <w:r>
                              <w:t xml:space="preserve">Figure </w:t>
                            </w:r>
                            <w:fldSimple w:instr=" SEQ Figure \* ARABIC ">
                              <w:r>
                                <w:rPr>
                                  <w:noProof/>
                                </w:rPr>
                                <w:t>5</w:t>
                              </w:r>
                            </w:fldSimple>
                            <w:r>
                              <w:t xml:space="preserve"> : Script </w:t>
                            </w:r>
                            <w:proofErr w:type="spellStart"/>
                            <w:r>
                              <w:t>My</w:t>
                            </w:r>
                            <w:proofErr w:type="spellEnd"/>
                            <w:r>
                              <w:t xml:space="preserve"> SQL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4640EF" id="Zone de texte 8" o:spid="_x0000_s1028" type="#_x0000_t202" style="position:absolute;left:0;text-align:left;margin-left:165pt;margin-top:18.9pt;width:172.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BCGQIAAD8EAAAOAAAAZHJzL2Uyb0RvYy54bWysU02P0zAQvSPxHyzfadoC1RI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pzPbhafPpBLkm/x/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" stroked="f">
                <v:textbox style="mso-fit-shape-to-text:t" inset="0,0,0,0">
                  <w:txbxContent>
                    <w:p w14:paraId="25F0BF67" w14:textId="0FD8D8F4" w:rsidR="00D81C02" w:rsidRPr="006E2DBA" w:rsidRDefault="00D81C02" w:rsidP="00D81C02">
                      <w:pPr>
                        <w:pStyle w:val="Lgende"/>
                        <w:rPr>
                          <w:noProof/>
                          <w:sz w:val="24"/>
                          <w:szCs w:val="20"/>
                        </w:rPr>
                      </w:pPr>
                      <w:bookmarkStart w:id="11" w:name="_Toc95858819"/>
                      <w:r>
                        <w:t xml:space="preserve">Figure </w:t>
                      </w:r>
                      <w:fldSimple w:instr=" SEQ Figure \* ARABIC ">
                        <w:r>
                          <w:rPr>
                            <w:noProof/>
                          </w:rPr>
                          <w:t>5</w:t>
                        </w:r>
                      </w:fldSimple>
                      <w:r>
                        <w:t xml:space="preserve"> : Script </w:t>
                      </w:r>
                      <w:proofErr w:type="spellStart"/>
                      <w:r>
                        <w:t>My</w:t>
                      </w:r>
                      <w:proofErr w:type="spellEnd"/>
                      <w:r>
                        <w:t xml:space="preserve"> SQL</w:t>
                      </w:r>
                      <w:bookmarkEnd w:id="11"/>
                    </w:p>
                  </w:txbxContent>
                </v:textbox>
                <w10:wrap type="square"/>
              </v:shape>
            </w:pict>
          </mc:Fallback>
        </mc:AlternateContent>
      </w:r>
    </w:p>
    <w:p w14:paraId="0A0B8EF5" w14:textId="77777777" w:rsidR="00F27781" w:rsidRPr="0064302D" w:rsidRDefault="00F27781" w:rsidP="009A2ED5">
      <w:pPr>
        <w:rPr>
          <w:rFonts w:ascii="Sagona Book" w:hAnsi="Sagona Book"/>
        </w:rPr>
      </w:pPr>
    </w:p>
    <w:p w14:paraId="735DA44F" w14:textId="3FF5C643" w:rsidR="009A2ED5" w:rsidRDefault="009A2ED5" w:rsidP="009A2ED5">
      <w:pPr>
        <w:rPr>
          <w:rFonts w:ascii="Sagona Book" w:hAnsi="Sagona Book"/>
          <w:b/>
          <w:bCs/>
        </w:rPr>
      </w:pPr>
      <w:proofErr w:type="spellStart"/>
      <w:r w:rsidRPr="00B14A53">
        <w:rPr>
          <w:rFonts w:ascii="Sagona Book" w:hAnsi="Sagona Book"/>
          <w:b/>
          <w:bCs/>
        </w:rPr>
        <w:t>Superset</w:t>
      </w:r>
      <w:proofErr w:type="spellEnd"/>
    </w:p>
    <w:p w14:paraId="7E174B2D" w14:textId="0D07D0CD" w:rsidR="009A2ED5" w:rsidRDefault="0064302D" w:rsidP="009A2ED5">
      <w:pPr>
        <w:rPr>
          <w:rFonts w:ascii="Sagona Book" w:hAnsi="Sagona Book"/>
        </w:rPr>
      </w:pPr>
      <w:r>
        <w:rPr>
          <w:rFonts w:ascii="Sagona Book" w:hAnsi="Sagona Book"/>
        </w:rPr>
        <w:t>C’est un logiciel open source qui permet de visualiser des données et notamment un grand nombre de données. Il permet également l’exploration des données de manière dynamique.</w:t>
      </w:r>
    </w:p>
    <w:p w14:paraId="7FE1F8DF" w14:textId="1B159041" w:rsidR="00D81C02" w:rsidRDefault="00D81C02" w:rsidP="009A2ED5">
      <w:pPr>
        <w:rPr>
          <w:rFonts w:ascii="Sagona Book" w:hAnsi="Sagona Book"/>
        </w:rPr>
      </w:pPr>
    </w:p>
    <w:p w14:paraId="254BD03A" w14:textId="13AE4203" w:rsidR="00D81C02" w:rsidRDefault="00D81C02" w:rsidP="009A2ED5">
      <w:pPr>
        <w:rPr>
          <w:rFonts w:ascii="Sagona Book" w:hAnsi="Sagona Book"/>
        </w:rPr>
      </w:pPr>
    </w:p>
    <w:p w14:paraId="1F272404" w14:textId="3E9B8FC3" w:rsidR="00D81C02" w:rsidRDefault="00D81C02" w:rsidP="009A2ED5">
      <w:pPr>
        <w:rPr>
          <w:rFonts w:ascii="Sagona Book" w:hAnsi="Sagona Book"/>
        </w:rPr>
      </w:pPr>
    </w:p>
    <w:p w14:paraId="70E6EF0C" w14:textId="7983AAC3" w:rsidR="00D81C02" w:rsidRDefault="00D81C02" w:rsidP="009A2ED5">
      <w:pPr>
        <w:rPr>
          <w:rFonts w:ascii="Sagona Book" w:hAnsi="Sagona Book"/>
        </w:rPr>
      </w:pPr>
    </w:p>
    <w:p w14:paraId="4B3AE251" w14:textId="7E6CC1CA" w:rsidR="00D81C02" w:rsidRDefault="00D81C02" w:rsidP="009A2ED5">
      <w:pPr>
        <w:rPr>
          <w:rFonts w:ascii="Sagona Book" w:hAnsi="Sagona Book"/>
        </w:rPr>
      </w:pPr>
    </w:p>
    <w:p w14:paraId="2D53601D" w14:textId="172BD5C6" w:rsidR="00D81C02" w:rsidRDefault="00D81C02" w:rsidP="009A2ED5">
      <w:pPr>
        <w:rPr>
          <w:rFonts w:ascii="Sagona Book" w:hAnsi="Sagona Book"/>
        </w:rPr>
      </w:pPr>
    </w:p>
    <w:p w14:paraId="07B4C222" w14:textId="7499724B" w:rsidR="00D81C02" w:rsidRDefault="00D81C02" w:rsidP="009A2ED5">
      <w:pPr>
        <w:rPr>
          <w:rFonts w:ascii="Sagona Book" w:hAnsi="Sagona Book"/>
        </w:rPr>
      </w:pPr>
    </w:p>
    <w:p w14:paraId="3DC29517" w14:textId="3A196B1A" w:rsidR="00D81C02" w:rsidRDefault="00D81C02" w:rsidP="009A2ED5">
      <w:pPr>
        <w:rPr>
          <w:rFonts w:ascii="Sagona Book" w:hAnsi="Sagona Book"/>
        </w:rPr>
      </w:pPr>
    </w:p>
    <w:p w14:paraId="7C2E8B53" w14:textId="77777777" w:rsidR="00D81C02" w:rsidRPr="00402E4E" w:rsidRDefault="00D81C02" w:rsidP="009A2ED5">
      <w:pPr>
        <w:rPr>
          <w:rFonts w:ascii="Sagona Book" w:hAnsi="Sagona Book"/>
        </w:rPr>
      </w:pPr>
    </w:p>
    <w:p w14:paraId="76BAA30C" w14:textId="4F7E57FC" w:rsidR="00637906" w:rsidRPr="00402E4E" w:rsidRDefault="00637906" w:rsidP="00637906">
      <w:pPr>
        <w:pStyle w:val="Titre1"/>
        <w:rPr>
          <w:rFonts w:ascii="Sagona Book" w:hAnsi="Sagona Book"/>
          <w:b w:val="0"/>
          <w:bCs w:val="0"/>
          <w:color w:val="auto"/>
          <w:sz w:val="24"/>
        </w:rPr>
      </w:pPr>
      <w:bookmarkStart w:id="12" w:name="_Toc95858830"/>
      <w:r w:rsidRPr="00402E4E">
        <w:rPr>
          <w:rFonts w:ascii="Sagona Book" w:hAnsi="Sagona Book"/>
        </w:rPr>
        <w:t>Conclusion</w:t>
      </w:r>
      <w:bookmarkEnd w:id="12"/>
    </w:p>
    <w:p w14:paraId="2C2EDB81" w14:textId="34E87792" w:rsidR="00FC7CF5" w:rsidRPr="00FC7CF5" w:rsidRDefault="00FC7CF5" w:rsidP="00FC7CF5">
      <w:pPr>
        <w:rPr>
          <w:rFonts w:ascii="Sagona Book" w:hAnsi="Sagona Book"/>
        </w:rPr>
      </w:pPr>
      <w:r w:rsidRPr="00FC7CF5">
        <w:rPr>
          <w:rFonts w:ascii="Sagona Book" w:hAnsi="Sagona Book"/>
        </w:rPr>
        <w:t xml:space="preserve">Ce projet nous a fait découvrir un nouveau thème, par conséquent, nous avons rencontré de nombreuses difficultés lors de la mise en œuvre du projet. Tout d'abord, comme mentionné ci-dessus, notre intention initiale était d'utiliser les données sur Twitter, mais cela n'a pas été possible car notre demande n'a pas été approuvée. Cela nous a pris pas mal de temps à cette étape. Après cela, nous avons eu pas mal de problèmes pour </w:t>
      </w:r>
      <w:r w:rsidR="004A08A3">
        <w:rPr>
          <w:rFonts w:ascii="Sagona Book" w:hAnsi="Sagona Book"/>
        </w:rPr>
        <w:t>récupérer</w:t>
      </w:r>
      <w:r w:rsidRPr="00FC7CF5">
        <w:rPr>
          <w:rFonts w:ascii="Sagona Book" w:hAnsi="Sagona Book"/>
        </w:rPr>
        <w:t xml:space="preserve"> les données, des problèmes de machine virtuelle, etc.</w:t>
      </w:r>
    </w:p>
    <w:p w14:paraId="1CA7B038" w14:textId="77777777" w:rsidR="00FC7CF5" w:rsidRPr="00FC7CF5" w:rsidRDefault="00FC7CF5" w:rsidP="00FC7CF5">
      <w:pPr>
        <w:rPr>
          <w:rFonts w:ascii="Sagona Book" w:hAnsi="Sagona Book"/>
        </w:rPr>
      </w:pPr>
      <w:r w:rsidRPr="00FC7CF5">
        <w:rPr>
          <w:rFonts w:ascii="Sagona Book" w:hAnsi="Sagona Book"/>
        </w:rPr>
        <w:t>Malgré ces nombreuses difficultés, nous avons toujours tenter de faire de notre mieux pour avancer dans ce projet. Bien que le projet n'ait pas atteint son stade final, nous avons également appris beaucoup de connaissances différentes liées au projet dans le processus de résolution des problèmes.</w:t>
      </w:r>
    </w:p>
    <w:p w14:paraId="47F8BAC4" w14:textId="68200B57" w:rsidR="00F12BF6" w:rsidRPr="00402E4E" w:rsidRDefault="00FC7CF5" w:rsidP="00FC7CF5">
      <w:pPr>
        <w:rPr>
          <w:rFonts w:ascii="Sagona Book" w:hAnsi="Sagona Book"/>
        </w:rPr>
      </w:pPr>
      <w:r w:rsidRPr="00FC7CF5">
        <w:rPr>
          <w:rFonts w:ascii="Sagona Book" w:hAnsi="Sagona Book"/>
        </w:rPr>
        <w:t>Cela nous donne une meilleure base pour mener à bien nos futurs projets.</w:t>
      </w:r>
    </w:p>
    <w:tbl>
      <w:tblPr>
        <w:tblW w:w="4750" w:type="pct"/>
        <w:tblInd w:w="540" w:type="dxa"/>
        <w:tblCellMar>
          <w:left w:w="0" w:type="dxa"/>
          <w:right w:w="0" w:type="dxa"/>
        </w:tblCellMar>
        <w:tblLook w:val="0600" w:firstRow="0" w:lastRow="0" w:firstColumn="0" w:lastColumn="0" w:noHBand="1" w:noVBand="1"/>
      </w:tblPr>
      <w:tblGrid>
        <w:gridCol w:w="2580"/>
        <w:gridCol w:w="2392"/>
        <w:gridCol w:w="2426"/>
        <w:gridCol w:w="2545"/>
      </w:tblGrid>
      <w:tr w:rsidR="006D6101" w:rsidRPr="00402E4E" w14:paraId="57231F04" w14:textId="77777777" w:rsidTr="00047BFD">
        <w:trPr>
          <w:trHeight w:val="288"/>
        </w:trPr>
        <w:tc>
          <w:tcPr>
            <w:tcW w:w="1297" w:type="pct"/>
          </w:tcPr>
          <w:p w14:paraId="4B3AEDAE" w14:textId="08773CC2" w:rsidR="006D6101" w:rsidRPr="00402E4E" w:rsidRDefault="006D6101" w:rsidP="00D87A84">
            <w:pPr>
              <w:spacing w:before="0" w:after="0"/>
              <w:ind w:left="0" w:right="0"/>
              <w:rPr>
                <w:rFonts w:ascii="Sagona Book" w:hAnsi="Sagona Book"/>
              </w:rPr>
            </w:pPr>
          </w:p>
        </w:tc>
        <w:tc>
          <w:tcPr>
            <w:tcW w:w="1203" w:type="pct"/>
          </w:tcPr>
          <w:p w14:paraId="2EBD0501" w14:textId="77777777" w:rsidR="006D6101" w:rsidRPr="00402E4E" w:rsidRDefault="006D6101" w:rsidP="00133C8A">
            <w:pPr>
              <w:pStyle w:val="Descriptiondellment"/>
              <w:rPr>
                <w:rFonts w:ascii="Sagona Book" w:hAnsi="Sagona Book"/>
              </w:rPr>
            </w:pPr>
          </w:p>
        </w:tc>
        <w:tc>
          <w:tcPr>
            <w:tcW w:w="1220" w:type="pct"/>
          </w:tcPr>
          <w:p w14:paraId="2475B435" w14:textId="77777777" w:rsidR="006D6101" w:rsidRPr="00402E4E" w:rsidRDefault="006D6101" w:rsidP="00133C8A">
            <w:pPr>
              <w:pStyle w:val="Descriptiondellment"/>
              <w:rPr>
                <w:rFonts w:ascii="Sagona Book" w:hAnsi="Sagona Book"/>
              </w:rPr>
            </w:pPr>
          </w:p>
        </w:tc>
        <w:tc>
          <w:tcPr>
            <w:tcW w:w="1280" w:type="pct"/>
          </w:tcPr>
          <w:p w14:paraId="528F1B9C" w14:textId="77777777" w:rsidR="006D6101" w:rsidRPr="00402E4E" w:rsidRDefault="006D6101" w:rsidP="00133C8A">
            <w:pPr>
              <w:pStyle w:val="Descriptiondellment"/>
              <w:rPr>
                <w:rFonts w:ascii="Sagona Book" w:hAnsi="Sagona Book"/>
              </w:rPr>
            </w:pPr>
          </w:p>
        </w:tc>
      </w:tr>
    </w:tbl>
    <w:p w14:paraId="7969B324" w14:textId="77777777" w:rsidR="00A66B18" w:rsidRPr="00402E4E" w:rsidRDefault="00A66B18" w:rsidP="00133C8A">
      <w:pPr>
        <w:pStyle w:val="Descriptiondellment"/>
        <w:rPr>
          <w:rFonts w:ascii="Sagona Book" w:hAnsi="Sagona Book"/>
        </w:rPr>
      </w:pPr>
    </w:p>
    <w:sectPr w:rsidR="00A66B18" w:rsidRPr="00402E4E" w:rsidSect="00FB4BAC">
      <w:headerReference w:type="default" r:id="rId1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3D2E2" w14:textId="77777777" w:rsidR="00024596" w:rsidRDefault="00024596" w:rsidP="00A66B18">
      <w:pPr>
        <w:spacing w:before="0" w:after="0"/>
      </w:pPr>
      <w:r>
        <w:separator/>
      </w:r>
    </w:p>
  </w:endnote>
  <w:endnote w:type="continuationSeparator" w:id="0">
    <w:p w14:paraId="3C99CF04" w14:textId="77777777" w:rsidR="00024596" w:rsidRDefault="0002459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agona Book">
    <w:altName w:val="Sagona Book"/>
    <w:charset w:val="00"/>
    <w:family w:val="roman"/>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D754" w14:textId="77777777" w:rsidR="00024596" w:rsidRDefault="00024596" w:rsidP="00A66B18">
      <w:pPr>
        <w:spacing w:before="0" w:after="0"/>
      </w:pPr>
      <w:r>
        <w:separator/>
      </w:r>
    </w:p>
  </w:footnote>
  <w:footnote w:type="continuationSeparator" w:id="0">
    <w:p w14:paraId="7153055F" w14:textId="77777777" w:rsidR="00024596" w:rsidRDefault="00024596"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BD39" w14:textId="77777777" w:rsidR="00A66B18" w:rsidRDefault="00A66B18">
    <w:pPr>
      <w:pStyle w:val="En-tte"/>
    </w:pPr>
    <w:r w:rsidRPr="0041428F">
      <w:rPr>
        <w:noProof/>
        <w:lang w:bidi="fr-FR"/>
      </w:rPr>
      <mc:AlternateContent>
        <mc:Choice Requires="wpg">
          <w:drawing>
            <wp:anchor distT="0" distB="0" distL="114300" distR="114300" simplePos="0" relativeHeight="251659264" behindDoc="1" locked="0" layoutInCell="1" allowOverlap="1" wp14:anchorId="1618F941" wp14:editId="19460BF9">
              <wp:simplePos x="0" y="0"/>
              <wp:positionH relativeFrom="column">
                <wp:posOffset>-457200</wp:posOffset>
              </wp:positionH>
              <wp:positionV relativeFrom="paragraph">
                <wp:posOffset>-457200</wp:posOffset>
              </wp:positionV>
              <wp:extent cx="8248650" cy="3030070"/>
              <wp:effectExtent l="0" t="0" r="0" b="0"/>
              <wp:wrapNone/>
              <wp:docPr id="19" name="Graphiqu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orme libre : Form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e libre : Form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e libre : Form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e libre : Form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4C7B7E" id="Graphique 17" o:spid="_x0000_s1026" alt="&quot;&quot;"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&#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BX2f4+sHAABAKAAADgAAAAAAAAAAAAAAAAAuAgAAZHJzL2Uyb0RvYy54&#10;bWxQSwECLQAUAAYACAAAACEA467Ht+AAAAAMAQAADwAAAAAAAAAAAAAAAABFCgAAZHJzL2Rvd25y&#10;ZXYueG1sUEsFBgAAAAAEAAQA8wAAAFILAAAAAA==&#10;">
              <v:shape id="Forme libre : Form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orme libre : Form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orme libre : Form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orme libre : Form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enumros"/>
      <w:lvlText w:val="%1."/>
      <w:lvlJc w:val="left"/>
      <w:pPr>
        <w:ind w:left="360" w:hanging="360"/>
      </w:pPr>
      <w:rPr>
        <w:rFonts w:asciiTheme="minorHAnsi" w:hAnsiTheme="minorHAnsi" w:hint="default"/>
      </w:rPr>
    </w:lvl>
    <w:lvl w:ilvl="1">
      <w:start w:val="1"/>
      <w:numFmt w:val="lowerLetter"/>
      <w:pStyle w:val="Listenumros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F6"/>
    <w:rsid w:val="00024596"/>
    <w:rsid w:val="00047BFD"/>
    <w:rsid w:val="00063B52"/>
    <w:rsid w:val="00083BAA"/>
    <w:rsid w:val="00096C46"/>
    <w:rsid w:val="000A0BAE"/>
    <w:rsid w:val="000C0F71"/>
    <w:rsid w:val="000D636A"/>
    <w:rsid w:val="0010680C"/>
    <w:rsid w:val="0011729D"/>
    <w:rsid w:val="00133C8A"/>
    <w:rsid w:val="001766D6"/>
    <w:rsid w:val="001D0A89"/>
    <w:rsid w:val="001E2320"/>
    <w:rsid w:val="002015D0"/>
    <w:rsid w:val="00214E28"/>
    <w:rsid w:val="00261CA3"/>
    <w:rsid w:val="002B50B6"/>
    <w:rsid w:val="002F285B"/>
    <w:rsid w:val="00352B81"/>
    <w:rsid w:val="0036021D"/>
    <w:rsid w:val="0036173E"/>
    <w:rsid w:val="00362D5A"/>
    <w:rsid w:val="003A0150"/>
    <w:rsid w:val="003C5711"/>
    <w:rsid w:val="003E24DF"/>
    <w:rsid w:val="00401BDD"/>
    <w:rsid w:val="00402E4E"/>
    <w:rsid w:val="00405C0A"/>
    <w:rsid w:val="0041428F"/>
    <w:rsid w:val="0048461A"/>
    <w:rsid w:val="004A08A3"/>
    <w:rsid w:val="004A1274"/>
    <w:rsid w:val="004A2B0D"/>
    <w:rsid w:val="00504EA5"/>
    <w:rsid w:val="005629B9"/>
    <w:rsid w:val="005C2210"/>
    <w:rsid w:val="005F20B2"/>
    <w:rsid w:val="00615018"/>
    <w:rsid w:val="0062123A"/>
    <w:rsid w:val="00637906"/>
    <w:rsid w:val="0064302D"/>
    <w:rsid w:val="00646E75"/>
    <w:rsid w:val="00650F48"/>
    <w:rsid w:val="006D6101"/>
    <w:rsid w:val="006E0098"/>
    <w:rsid w:val="006F6F10"/>
    <w:rsid w:val="00756111"/>
    <w:rsid w:val="00783E79"/>
    <w:rsid w:val="007B5AE8"/>
    <w:rsid w:val="007E6992"/>
    <w:rsid w:val="007E7141"/>
    <w:rsid w:val="007E7F36"/>
    <w:rsid w:val="007F5192"/>
    <w:rsid w:val="00825282"/>
    <w:rsid w:val="00852A9C"/>
    <w:rsid w:val="00862033"/>
    <w:rsid w:val="0087088A"/>
    <w:rsid w:val="008B6F92"/>
    <w:rsid w:val="008F0E3C"/>
    <w:rsid w:val="009A2ED5"/>
    <w:rsid w:val="009D6E13"/>
    <w:rsid w:val="009F7CBC"/>
    <w:rsid w:val="00A330BD"/>
    <w:rsid w:val="00A33C4D"/>
    <w:rsid w:val="00A52838"/>
    <w:rsid w:val="00A61442"/>
    <w:rsid w:val="00A66B18"/>
    <w:rsid w:val="00A6783B"/>
    <w:rsid w:val="00A96CF8"/>
    <w:rsid w:val="00AE1388"/>
    <w:rsid w:val="00AF3982"/>
    <w:rsid w:val="00B03A75"/>
    <w:rsid w:val="00B14A53"/>
    <w:rsid w:val="00B50294"/>
    <w:rsid w:val="00B57D6E"/>
    <w:rsid w:val="00B63354"/>
    <w:rsid w:val="00BC24B5"/>
    <w:rsid w:val="00BF3CAF"/>
    <w:rsid w:val="00C454A4"/>
    <w:rsid w:val="00C541F7"/>
    <w:rsid w:val="00C6535F"/>
    <w:rsid w:val="00C701F7"/>
    <w:rsid w:val="00C70786"/>
    <w:rsid w:val="00D41084"/>
    <w:rsid w:val="00D46235"/>
    <w:rsid w:val="00D66593"/>
    <w:rsid w:val="00D67D71"/>
    <w:rsid w:val="00D81C02"/>
    <w:rsid w:val="00D87A84"/>
    <w:rsid w:val="00DE6DA2"/>
    <w:rsid w:val="00DF2D30"/>
    <w:rsid w:val="00E21240"/>
    <w:rsid w:val="00E44F4F"/>
    <w:rsid w:val="00E55D74"/>
    <w:rsid w:val="00E6540C"/>
    <w:rsid w:val="00E67678"/>
    <w:rsid w:val="00E67A99"/>
    <w:rsid w:val="00E73A67"/>
    <w:rsid w:val="00E81E2A"/>
    <w:rsid w:val="00E92DB3"/>
    <w:rsid w:val="00EA7B0E"/>
    <w:rsid w:val="00EB7785"/>
    <w:rsid w:val="00EC37E4"/>
    <w:rsid w:val="00EE0952"/>
    <w:rsid w:val="00F12BF6"/>
    <w:rsid w:val="00F27781"/>
    <w:rsid w:val="00FB4BAC"/>
    <w:rsid w:val="00FC7CF5"/>
    <w:rsid w:val="00FD78D8"/>
    <w:rsid w:val="00FE0F43"/>
    <w:rsid w:val="00FF4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7563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133C8A"/>
    <w:pPr>
      <w:spacing w:before="40" w:after="360"/>
      <w:ind w:left="720" w:right="720"/>
    </w:pPr>
    <w:rPr>
      <w:rFonts w:eastAsiaTheme="minorHAnsi"/>
      <w:kern w:val="20"/>
      <w:szCs w:val="20"/>
    </w:rPr>
  </w:style>
  <w:style w:type="paragraph" w:styleId="Titre1">
    <w:name w:val="heading 1"/>
    <w:basedOn w:val="Destinataire"/>
    <w:next w:val="Normal"/>
    <w:link w:val="Titre1Car"/>
    <w:uiPriority w:val="8"/>
    <w:qFormat/>
    <w:rsid w:val="00133C8A"/>
    <w:pPr>
      <w:spacing w:after="240"/>
      <w:outlineLvl w:val="0"/>
    </w:pPr>
    <w:rPr>
      <w:rFonts w:asciiTheme="majorHAnsi" w:hAnsiTheme="majorHAnsi"/>
      <w:color w:val="17406D" w:themeColor="text2"/>
      <w:sz w:val="32"/>
    </w:rPr>
  </w:style>
  <w:style w:type="paragraph" w:styleId="Titre2">
    <w:name w:val="heading 2"/>
    <w:basedOn w:val="Normal"/>
    <w:next w:val="Normal"/>
    <w:link w:val="Titre2Car"/>
    <w:uiPriority w:val="9"/>
    <w:qFormat/>
    <w:rsid w:val="00133C8A"/>
    <w:pPr>
      <w:keepNext/>
      <w:keepLines/>
      <w:spacing w:before="120" w:after="120"/>
      <w:ind w:left="0" w:right="0"/>
      <w:jc w:val="center"/>
      <w:outlineLvl w:val="1"/>
    </w:pPr>
    <w:rPr>
      <w:rFonts w:asciiTheme="majorHAnsi" w:eastAsiaTheme="majorEastAsia" w:hAnsiTheme="majorHAnsi" w:cstheme="majorBidi"/>
      <w:b/>
      <w:color w:val="17406D" w:themeColor="text2"/>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8"/>
    <w:rsid w:val="00133C8A"/>
    <w:rPr>
      <w:rFonts w:asciiTheme="majorHAnsi" w:eastAsiaTheme="minorHAnsi" w:hAnsiTheme="majorHAnsi"/>
      <w:b/>
      <w:bCs/>
      <w:color w:val="17406D" w:themeColor="text2"/>
      <w:kern w:val="20"/>
      <w:sz w:val="32"/>
      <w:szCs w:val="20"/>
    </w:rPr>
  </w:style>
  <w:style w:type="paragraph" w:customStyle="1" w:styleId="Destinataire">
    <w:name w:val="Destinataire"/>
    <w:basedOn w:val="Normal"/>
    <w:uiPriority w:val="3"/>
    <w:semiHidden/>
    <w:qFormat/>
    <w:rsid w:val="00A66B18"/>
    <w:pPr>
      <w:spacing w:before="840" w:after="40"/>
    </w:pPr>
    <w:rPr>
      <w:b/>
      <w:bCs/>
      <w:color w:val="000000" w:themeColor="text1"/>
    </w:rPr>
  </w:style>
  <w:style w:type="paragraph" w:styleId="Salutations">
    <w:name w:val="Salutation"/>
    <w:basedOn w:val="Normal"/>
    <w:link w:val="SalutationsCar"/>
    <w:uiPriority w:val="4"/>
    <w:semiHidden/>
    <w:qFormat/>
    <w:rsid w:val="00A66B18"/>
    <w:pPr>
      <w:spacing w:before="720"/>
    </w:pPr>
  </w:style>
  <w:style w:type="character" w:customStyle="1" w:styleId="SalutationsCar">
    <w:name w:val="Salutations Car"/>
    <w:basedOn w:val="Policepardfaut"/>
    <w:link w:val="Salutations"/>
    <w:uiPriority w:val="4"/>
    <w:semiHidden/>
    <w:rsid w:val="007E7F36"/>
    <w:rPr>
      <w:rFonts w:eastAsiaTheme="minorHAnsi"/>
      <w:color w:val="595959" w:themeColor="text1" w:themeTint="A6"/>
      <w:kern w:val="20"/>
      <w:szCs w:val="20"/>
    </w:rPr>
  </w:style>
  <w:style w:type="paragraph" w:styleId="Formuledepolitesse">
    <w:name w:val="Closing"/>
    <w:basedOn w:val="Normal"/>
    <w:next w:val="Signature"/>
    <w:link w:val="FormuledepolitesseCar"/>
    <w:uiPriority w:val="6"/>
    <w:semiHidden/>
    <w:qFormat/>
    <w:rsid w:val="00A6783B"/>
    <w:pPr>
      <w:spacing w:before="480" w:after="960"/>
    </w:pPr>
  </w:style>
  <w:style w:type="character" w:customStyle="1" w:styleId="FormuledepolitesseCar">
    <w:name w:val="Formule de politesse Car"/>
    <w:basedOn w:val="Policepardfaut"/>
    <w:link w:val="Formuledepolitesse"/>
    <w:uiPriority w:val="6"/>
    <w:semiHidden/>
    <w:rsid w:val="007E7F36"/>
    <w:rPr>
      <w:rFonts w:eastAsiaTheme="minorHAnsi"/>
      <w:color w:val="595959" w:themeColor="text1" w:themeTint="A6"/>
      <w:kern w:val="20"/>
      <w:szCs w:val="20"/>
    </w:rPr>
  </w:style>
  <w:style w:type="paragraph" w:styleId="Signature">
    <w:name w:val="Signature"/>
    <w:basedOn w:val="Normal"/>
    <w:link w:val="SignatureCar"/>
    <w:uiPriority w:val="7"/>
    <w:semiHidden/>
    <w:qFormat/>
    <w:rsid w:val="00A6783B"/>
    <w:pPr>
      <w:contextualSpacing/>
    </w:pPr>
    <w:rPr>
      <w:b/>
      <w:bCs/>
      <w:color w:val="17406D" w:themeColor="accent1"/>
    </w:rPr>
  </w:style>
  <w:style w:type="character" w:customStyle="1" w:styleId="SignatureCar">
    <w:name w:val="Signature Car"/>
    <w:basedOn w:val="Policepardfaut"/>
    <w:link w:val="Signature"/>
    <w:uiPriority w:val="7"/>
    <w:semiHidden/>
    <w:rsid w:val="007E7F36"/>
    <w:rPr>
      <w:rFonts w:eastAsiaTheme="minorHAnsi"/>
      <w:b/>
      <w:bCs/>
      <w:color w:val="17406D" w:themeColor="accent1"/>
      <w:kern w:val="20"/>
      <w:szCs w:val="20"/>
    </w:rPr>
  </w:style>
  <w:style w:type="paragraph" w:styleId="En-tte">
    <w:name w:val="header"/>
    <w:basedOn w:val="Normal"/>
    <w:link w:val="En-tteCar"/>
    <w:uiPriority w:val="99"/>
    <w:semiHidden/>
    <w:rsid w:val="003E24DF"/>
    <w:pPr>
      <w:spacing w:after="0"/>
      <w:jc w:val="right"/>
    </w:pPr>
  </w:style>
  <w:style w:type="character" w:customStyle="1" w:styleId="En-tteCar">
    <w:name w:val="En-tête Car"/>
    <w:basedOn w:val="Policepardfaut"/>
    <w:link w:val="En-tte"/>
    <w:uiPriority w:val="99"/>
    <w:semiHidden/>
    <w:rsid w:val="007E7F36"/>
    <w:rPr>
      <w:rFonts w:eastAsiaTheme="minorHAnsi"/>
      <w:color w:val="595959" w:themeColor="text1" w:themeTint="A6"/>
      <w:kern w:val="20"/>
      <w:szCs w:val="20"/>
    </w:rPr>
  </w:style>
  <w:style w:type="character" w:styleId="lev">
    <w:name w:val="Strong"/>
    <w:basedOn w:val="Policepardfaut"/>
    <w:uiPriority w:val="22"/>
    <w:qFormat/>
    <w:rsid w:val="003E24DF"/>
    <w:rPr>
      <w:b/>
      <w:bCs/>
    </w:rPr>
  </w:style>
  <w:style w:type="paragraph" w:customStyle="1" w:styleId="Coordonnes">
    <w:name w:val="Coordonnées"/>
    <w:basedOn w:val="Normal"/>
    <w:uiPriority w:val="1"/>
    <w:qFormat/>
    <w:rsid w:val="007E6992"/>
    <w:pPr>
      <w:spacing w:after="0"/>
      <w:ind w:left="0" w:right="0"/>
    </w:pPr>
    <w:rPr>
      <w:color w:val="FFFFFF" w:themeColor="background1"/>
    </w:rPr>
  </w:style>
  <w:style w:type="character" w:customStyle="1" w:styleId="Titre2Car">
    <w:name w:val="Titre 2 Car"/>
    <w:basedOn w:val="Policepardfaut"/>
    <w:link w:val="Titre2"/>
    <w:uiPriority w:val="9"/>
    <w:rsid w:val="00133C8A"/>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Textedelespacerserv">
    <w:name w:val="Placeholder Text"/>
    <w:basedOn w:val="Policepardfaut"/>
    <w:uiPriority w:val="99"/>
    <w:semiHidden/>
    <w:rsid w:val="001766D6"/>
    <w:rPr>
      <w:color w:val="808080"/>
    </w:rPr>
  </w:style>
  <w:style w:type="paragraph" w:styleId="Pieddepage">
    <w:name w:val="footer"/>
    <w:basedOn w:val="Normal"/>
    <w:link w:val="PieddepageCar"/>
    <w:uiPriority w:val="99"/>
    <w:semiHidden/>
    <w:rsid w:val="00A66B18"/>
    <w:pPr>
      <w:tabs>
        <w:tab w:val="center" w:pos="4680"/>
        <w:tab w:val="right" w:pos="9360"/>
      </w:tabs>
      <w:spacing w:before="0" w:after="0"/>
    </w:pPr>
  </w:style>
  <w:style w:type="character" w:customStyle="1" w:styleId="PieddepageCar">
    <w:name w:val="Pied de page Car"/>
    <w:basedOn w:val="Policepardfaut"/>
    <w:link w:val="Pieddepage"/>
    <w:uiPriority w:val="99"/>
    <w:semiHidden/>
    <w:rsid w:val="007E7F36"/>
    <w:rPr>
      <w:rFonts w:eastAsiaTheme="minorHAnsi"/>
      <w:color w:val="595959" w:themeColor="text1" w:themeTint="A6"/>
      <w:kern w:val="20"/>
      <w:szCs w:val="20"/>
    </w:rPr>
  </w:style>
  <w:style w:type="paragraph" w:styleId="Titre">
    <w:name w:val="Title"/>
    <w:basedOn w:val="Normal"/>
    <w:next w:val="Normal"/>
    <w:link w:val="TitreCar"/>
    <w:uiPriority w:val="10"/>
    <w:qFormat/>
    <w:rsid w:val="00047BFD"/>
    <w:pPr>
      <w:spacing w:before="0" w:after="640"/>
      <w:contextualSpacing/>
    </w:pPr>
    <w:rPr>
      <w:rFonts w:asciiTheme="majorHAnsi" w:eastAsiaTheme="majorEastAsia" w:hAnsiTheme="majorHAnsi" w:cstheme="majorBidi"/>
      <w:caps/>
      <w:color w:val="FFFFFF" w:themeColor="background1"/>
      <w:spacing w:val="-10"/>
      <w:kern w:val="28"/>
      <w:sz w:val="42"/>
      <w:szCs w:val="56"/>
    </w:rPr>
  </w:style>
  <w:style w:type="character" w:customStyle="1" w:styleId="TitreCar">
    <w:name w:val="Titre Car"/>
    <w:basedOn w:val="Policepardfaut"/>
    <w:link w:val="Titre"/>
    <w:uiPriority w:val="10"/>
    <w:rsid w:val="00047BFD"/>
    <w:rPr>
      <w:rFonts w:asciiTheme="majorHAnsi" w:eastAsiaTheme="majorEastAsia" w:hAnsiTheme="majorHAnsi" w:cstheme="majorBidi"/>
      <w:caps/>
      <w:color w:val="FFFFFF" w:themeColor="background1"/>
      <w:spacing w:val="-10"/>
      <w:kern w:val="28"/>
      <w:sz w:val="42"/>
      <w:szCs w:val="56"/>
    </w:rPr>
  </w:style>
  <w:style w:type="paragraph" w:customStyle="1" w:styleId="Informationssurlarunion">
    <w:name w:val="Informations sur la réunion"/>
    <w:basedOn w:val="Normal"/>
    <w:qFormat/>
    <w:rsid w:val="007E6992"/>
    <w:pPr>
      <w:spacing w:after="0"/>
      <w:ind w:right="0"/>
    </w:pPr>
    <w:rPr>
      <w:color w:val="FFFFFF" w:themeColor="background1"/>
    </w:rPr>
  </w:style>
  <w:style w:type="table" w:styleId="Grilledutableau">
    <w:name w:val="Table Grid"/>
    <w:basedOn w:val="Tableau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uredelarunion">
    <w:name w:val="Heure de la réunion"/>
    <w:basedOn w:val="Normal"/>
    <w:semiHidden/>
    <w:qFormat/>
    <w:rsid w:val="007E7F36"/>
    <w:pPr>
      <w:spacing w:before="120" w:after="0"/>
      <w:ind w:left="0" w:right="0"/>
    </w:pPr>
    <w:rPr>
      <w:b/>
    </w:rPr>
  </w:style>
  <w:style w:type="paragraph" w:customStyle="1" w:styleId="Descriptiondellment">
    <w:name w:val="Description de l’élément"/>
    <w:basedOn w:val="Normal"/>
    <w:qFormat/>
    <w:rsid w:val="00E21240"/>
    <w:pPr>
      <w:spacing w:after="120"/>
      <w:ind w:left="0" w:right="360"/>
    </w:pPr>
  </w:style>
  <w:style w:type="paragraph" w:customStyle="1" w:styleId="Lieu">
    <w:name w:val="Lieu"/>
    <w:basedOn w:val="Normal"/>
    <w:qFormat/>
    <w:rsid w:val="00E21240"/>
    <w:pPr>
      <w:spacing w:after="120"/>
      <w:ind w:left="0" w:right="0"/>
    </w:pPr>
  </w:style>
  <w:style w:type="paragraph" w:styleId="Listenumros">
    <w:name w:val="List Number"/>
    <w:basedOn w:val="Normal"/>
    <w:uiPriority w:val="99"/>
    <w:rsid w:val="00133C8A"/>
    <w:pPr>
      <w:numPr>
        <w:numId w:val="3"/>
      </w:numPr>
      <w:spacing w:after="200"/>
      <w:ind w:left="1080"/>
    </w:pPr>
  </w:style>
  <w:style w:type="paragraph" w:styleId="Listenumros2">
    <w:name w:val="List Number 2"/>
    <w:basedOn w:val="Normal"/>
    <w:uiPriority w:val="99"/>
    <w:rsid w:val="00133C8A"/>
    <w:pPr>
      <w:numPr>
        <w:ilvl w:val="1"/>
        <w:numId w:val="3"/>
      </w:numPr>
      <w:spacing w:after="100"/>
      <w:ind w:left="1440" w:right="0"/>
    </w:pPr>
  </w:style>
  <w:style w:type="paragraph" w:styleId="Paragraphedeliste">
    <w:name w:val="List Paragraph"/>
    <w:basedOn w:val="Normal"/>
    <w:uiPriority w:val="34"/>
    <w:semiHidden/>
    <w:rsid w:val="00133C8A"/>
    <w:pPr>
      <w:contextualSpacing/>
    </w:pPr>
  </w:style>
  <w:style w:type="character" w:styleId="Lienhypertexte">
    <w:name w:val="Hyperlink"/>
    <w:basedOn w:val="Policepardfaut"/>
    <w:uiPriority w:val="99"/>
    <w:unhideWhenUsed/>
    <w:rsid w:val="002015D0"/>
    <w:rPr>
      <w:color w:val="0000FF"/>
      <w:u w:val="single"/>
    </w:rPr>
  </w:style>
  <w:style w:type="paragraph" w:styleId="Lgende">
    <w:name w:val="caption"/>
    <w:basedOn w:val="Normal"/>
    <w:next w:val="Normal"/>
    <w:uiPriority w:val="35"/>
    <w:unhideWhenUsed/>
    <w:qFormat/>
    <w:rsid w:val="00E92DB3"/>
    <w:pPr>
      <w:spacing w:before="0" w:after="200"/>
    </w:pPr>
    <w:rPr>
      <w:i/>
      <w:iCs/>
      <w:color w:val="17406D" w:themeColor="text2"/>
      <w:sz w:val="18"/>
      <w:szCs w:val="18"/>
    </w:rPr>
  </w:style>
  <w:style w:type="paragraph" w:styleId="Tabledesillustrations">
    <w:name w:val="table of figures"/>
    <w:basedOn w:val="Normal"/>
    <w:next w:val="Normal"/>
    <w:uiPriority w:val="99"/>
    <w:unhideWhenUsed/>
    <w:rsid w:val="00825282"/>
    <w:pPr>
      <w:spacing w:after="0"/>
      <w:ind w:left="0"/>
    </w:pPr>
  </w:style>
  <w:style w:type="paragraph" w:styleId="En-ttedetabledesmatires">
    <w:name w:val="TOC Heading"/>
    <w:basedOn w:val="Titre1"/>
    <w:next w:val="Normal"/>
    <w:uiPriority w:val="39"/>
    <w:unhideWhenUsed/>
    <w:qFormat/>
    <w:rsid w:val="0064302D"/>
    <w:pPr>
      <w:keepNext/>
      <w:keepLines/>
      <w:spacing w:before="240" w:after="0" w:line="259" w:lineRule="auto"/>
      <w:ind w:left="0" w:right="0"/>
      <w:outlineLvl w:val="9"/>
    </w:pPr>
    <w:rPr>
      <w:rFonts w:eastAsiaTheme="majorEastAsia" w:cstheme="majorBidi"/>
      <w:b w:val="0"/>
      <w:bCs w:val="0"/>
      <w:color w:val="112F51" w:themeColor="accent1" w:themeShade="BF"/>
      <w:kern w:val="0"/>
      <w:szCs w:val="32"/>
      <w:lang w:eastAsia="ko-KR"/>
    </w:rPr>
  </w:style>
  <w:style w:type="paragraph" w:styleId="TM1">
    <w:name w:val="toc 1"/>
    <w:basedOn w:val="Normal"/>
    <w:next w:val="Normal"/>
    <w:autoRedefine/>
    <w:uiPriority w:val="39"/>
    <w:unhideWhenUsed/>
    <w:rsid w:val="0064302D"/>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1816">
      <w:bodyDiv w:val="1"/>
      <w:marLeft w:val="0"/>
      <w:marRight w:val="0"/>
      <w:marTop w:val="0"/>
      <w:marBottom w:val="0"/>
      <w:divBdr>
        <w:top w:val="none" w:sz="0" w:space="0" w:color="auto"/>
        <w:left w:val="none" w:sz="0" w:space="0" w:color="auto"/>
        <w:bottom w:val="none" w:sz="0" w:space="0" w:color="auto"/>
        <w:right w:val="none" w:sz="0" w:space="0" w:color="auto"/>
      </w:divBdr>
    </w:div>
    <w:div w:id="852912487">
      <w:bodyDiv w:val="1"/>
      <w:marLeft w:val="0"/>
      <w:marRight w:val="0"/>
      <w:marTop w:val="0"/>
      <w:marBottom w:val="0"/>
      <w:divBdr>
        <w:top w:val="none" w:sz="0" w:space="0" w:color="auto"/>
        <w:left w:val="none" w:sz="0" w:space="0" w:color="auto"/>
        <w:bottom w:val="none" w:sz="0" w:space="0" w:color="auto"/>
        <w:right w:val="none" w:sz="0" w:space="0" w:color="auto"/>
      </w:divBdr>
    </w:div>
    <w:div w:id="103711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Utilisateur\Documents\Semestre3_ITS\Big_Data\Projet\BigData\Rapport_Projet_2.doc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Utilisateur\Documents\Semestre3_ITS\Big_Data\Projet\BigData\Rapport_Projet_2.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Utilisateur\Documents\Semestre3_ITS\Big_Data\Projet\BigData\Rapport_Projet_2.docx"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ta\AppData\Local\Packages\Microsoft.Office.Desktop_8wekyb3d8bbwe\LocalCache\Roaming\Microsoft\Templates\Proc&#232;s-verbal%20avec%20courbe%20bleue.dotx" TargetMode="External"/></Relationship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894A424EB61C4EBB955667428DF798" ma:contentTypeVersion="11" ma:contentTypeDescription="Crée un document." ma:contentTypeScope="" ma:versionID="cc8a66b8bbb7f574f6400c818eb0ac4a">
  <xsd:schema xmlns:xsd="http://www.w3.org/2001/XMLSchema" xmlns:xs="http://www.w3.org/2001/XMLSchema" xmlns:p="http://schemas.microsoft.com/office/2006/metadata/properties" xmlns:ns2="385c26ea-0f39-45ed-ad21-e7ced5cba41d" xmlns:ns3="47adca34-435a-4ce7-bd12-9d3171885eb9" targetNamespace="http://schemas.microsoft.com/office/2006/metadata/properties" ma:root="true" ma:fieldsID="7870f1ca11d1302ec85db0d9f6df3cae" ns2:_="" ns3:_="">
    <xsd:import namespace="385c26ea-0f39-45ed-ad21-e7ced5cba41d"/>
    <xsd:import namespace="47adca34-435a-4ce7-bd12-9d3171885eb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c26ea-0f39-45ed-ad21-e7ced5cba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dca34-435a-4ce7-bd12-9d3171885eb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385c26ea-0f39-45ed-ad21-e7ced5cba4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CFC7-CBBA-4730-8219-503A4F9F2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c26ea-0f39-45ed-ad21-e7ced5cba41d"/>
    <ds:schemaRef ds:uri="47adca34-435a-4ce7-bd12-9d3171885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3819F-EB9D-450A-B32E-8EA81E4A80EF}">
  <ds:schemaRefs>
    <ds:schemaRef ds:uri="http://schemas.microsoft.com/sharepoint/v3/contenttype/forms"/>
  </ds:schemaRefs>
</ds:datastoreItem>
</file>

<file path=customXml/itemProps3.xml><?xml version="1.0" encoding="utf-8"?>
<ds:datastoreItem xmlns:ds="http://schemas.openxmlformats.org/officeDocument/2006/customXml" ds:itemID="{7C90A094-DD99-4A61-B945-DC04CE1CAD6D}">
  <ds:schemaRefs>
    <ds:schemaRef ds:uri="http://schemas.microsoft.com/office/2006/metadata/properties"/>
    <ds:schemaRef ds:uri="http://schemas.microsoft.com/office/infopath/2007/PartnerControls"/>
    <ds:schemaRef ds:uri="385c26ea-0f39-45ed-ad21-e7ced5cba41d"/>
  </ds:schemaRefs>
</ds:datastoreItem>
</file>

<file path=customXml/itemProps4.xml><?xml version="1.0" encoding="utf-8"?>
<ds:datastoreItem xmlns:ds="http://schemas.openxmlformats.org/officeDocument/2006/customXml" ds:itemID="{4957BF76-8EDE-492A-80B8-540AAF1AA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Procès-verbal avec courbe bleue.dotx</Template>
  <TotalTime>0</TotalTime>
  <Pages>7</Pages>
  <Words>934</Words>
  <Characters>5141</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2022-02-15T21:57:00Z</dcterms:created>
  <dcterms:modified xsi:type="dcterms:W3CDTF">2022-02-15T22:06:00Z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0x010100D1894A424EB61C4EBB955667428DF798</vt:lpwstr>
  </property>
</Properties>
</file>